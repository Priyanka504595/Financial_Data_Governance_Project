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0864" w14:textId="77777777" w:rsidR="0048173D" w:rsidRDefault="00000000">
      <w:pPr>
        <w:pStyle w:val="Title"/>
      </w:pPr>
      <w:r>
        <w:t>Custody Data Governance – End-to-End Project Documentation</w:t>
      </w:r>
    </w:p>
    <w:p w14:paraId="247895B5" w14:textId="77777777" w:rsidR="0048173D" w:rsidRDefault="00000000">
      <w:pPr>
        <w:pStyle w:val="Heading1"/>
      </w:pPr>
      <w:r>
        <w:t>Author &amp; Date</w:t>
      </w:r>
    </w:p>
    <w:p w14:paraId="41140F21" w14:textId="77777777" w:rsidR="0048173D" w:rsidRDefault="00000000">
      <w:pPr>
        <w:spacing w:after="120"/>
      </w:pPr>
      <w:r>
        <w:t xml:space="preserve">Author: Priyanka P  </w:t>
      </w:r>
      <w:r>
        <w:br/>
        <w:t>Date: September 16, 2025</w:t>
      </w:r>
    </w:p>
    <w:p w14:paraId="39953EAE" w14:textId="77777777" w:rsidR="0048173D" w:rsidRDefault="00000000">
      <w:pPr>
        <w:pStyle w:val="Heading1"/>
      </w:pPr>
      <w:r>
        <w:t>Overview</w:t>
      </w:r>
    </w:p>
    <w:p w14:paraId="2D925CF3" w14:textId="69ABDE29" w:rsidR="0048173D" w:rsidRDefault="00000000">
      <w:pPr>
        <w:spacing w:after="120"/>
      </w:pPr>
      <w:r>
        <w:t>This document provides a complete, step-by-step explanation of the Custody Data Governance project. It covers scope, architecture, data domains, data quality (DQ), lineage (business, technical, and column level), security (including Row-Level Security for Power BI), governance catalog (CDEs &amp; ADS), monitoring</w:t>
      </w:r>
      <w:r w:rsidR="00CF5D06">
        <w:t>.</w:t>
      </w:r>
    </w:p>
    <w:p w14:paraId="6304918B" w14:textId="77777777" w:rsidR="0048173D" w:rsidRDefault="00000000">
      <w:pPr>
        <w:pStyle w:val="Heading1"/>
      </w:pPr>
      <w:r>
        <w:t>Objectives</w:t>
      </w:r>
    </w:p>
    <w:p w14:paraId="41507556" w14:textId="77777777" w:rsidR="0048173D" w:rsidRDefault="00000000">
      <w:pPr>
        <w:spacing w:after="120"/>
      </w:pPr>
      <w:r>
        <w:t>1. Establish a governed, auditable data flow for Custody domain (Accounts, Transactions, Securities, Corporate Actions).</w:t>
      </w:r>
      <w:r>
        <w:br/>
        <w:t>2. Enforce data quality and promote only verified records from Staging to Production.</w:t>
      </w:r>
      <w:r>
        <w:br/>
        <w:t>3. Provide transparent lineage at business, technical, and column levels for compliance and stakeholder trust.</w:t>
      </w:r>
      <w:r>
        <w:br/>
        <w:t>4. Enable secure, role-based analytics in Power BI with live SQL connection and Row-Level Security (RLS).</w:t>
      </w:r>
    </w:p>
    <w:p w14:paraId="46B2370A" w14:textId="77777777" w:rsidR="0048173D" w:rsidRDefault="00000000">
      <w:pPr>
        <w:pStyle w:val="Heading1"/>
      </w:pPr>
      <w:r>
        <w:t>Architecture</w:t>
      </w:r>
    </w:p>
    <w:p w14:paraId="3DF64975" w14:textId="77777777" w:rsidR="0048173D" w:rsidRDefault="00000000">
      <w:pPr>
        <w:spacing w:after="120"/>
      </w:pPr>
      <w:r>
        <w:t>Landing/Raw → Power Query (ETL) → SQL Server Staging → DQ Enforcement → SQL Server Production → Power BI (Live) → Dashboards/RLS</w:t>
      </w:r>
      <w:r>
        <w:br/>
        <w:t>- Landing: CSV/Excel drop or file share.</w:t>
      </w:r>
      <w:r>
        <w:br/>
        <w:t>- Power Query: Cleanse, standardize, type-cast, basic validations, tag issues.</w:t>
      </w:r>
      <w:r>
        <w:br/>
        <w:t>- Staging schema: Holds cleansed-but-unverified data.</w:t>
      </w:r>
      <w:r>
        <w:br/>
        <w:t>- DQ Enforcement: SQL constraints, checks, and stored procedures to validate business rules.</w:t>
      </w:r>
      <w:r>
        <w:br/>
        <w:t>- Production schema: Stores verified and curated data for BI.</w:t>
      </w:r>
      <w:r>
        <w:br/>
        <w:t>- Power BI: Live connection, semantic model, RLS, KPIs and drilldowns.</w:t>
      </w:r>
    </w:p>
    <w:p w14:paraId="2C6CEAA4" w14:textId="77777777" w:rsidR="0048173D" w:rsidRDefault="00000000">
      <w:pPr>
        <w:pStyle w:val="Heading1"/>
      </w:pPr>
      <w:r>
        <w:t>Data Domains &amp; Critical Data Elements (CDEs)</w:t>
      </w:r>
    </w:p>
    <w:p w14:paraId="697266F3" w14:textId="77777777" w:rsidR="0048173D" w:rsidRDefault="00000000">
      <w:pPr>
        <w:spacing w:after="120"/>
      </w:pPr>
      <w:r>
        <w:t>Domains: Accounts, Transactions, Securities, Corporate Actions.</w:t>
      </w:r>
    </w:p>
    <w:p w14:paraId="64E45C28" w14:textId="77777777" w:rsidR="0048173D" w:rsidRDefault="00000000">
      <w:pPr>
        <w:spacing w:after="120"/>
      </w:pPr>
      <w:r>
        <w:lastRenderedPageBreak/>
        <w:t>Representative CDEs:</w:t>
      </w:r>
      <w:r>
        <w:br/>
        <w:t xml:space="preserve">- </w:t>
      </w:r>
      <w:proofErr w:type="spellStart"/>
      <w:r>
        <w:t>Account_Number</w:t>
      </w:r>
      <w:proofErr w:type="spellEnd"/>
      <w:r>
        <w:br/>
        <w:t xml:space="preserve">- </w:t>
      </w:r>
      <w:proofErr w:type="spellStart"/>
      <w:r>
        <w:t>Security_ID</w:t>
      </w:r>
      <w:proofErr w:type="spellEnd"/>
      <w:r>
        <w:br/>
        <w:t xml:space="preserve">- </w:t>
      </w:r>
      <w:proofErr w:type="spellStart"/>
      <w:r>
        <w:t>Trade_Date</w:t>
      </w:r>
      <w:proofErr w:type="spellEnd"/>
      <w:r>
        <w:br/>
        <w:t>- Settlement_Date</w:t>
      </w:r>
      <w:r>
        <w:br/>
        <w:t xml:space="preserve">- </w:t>
      </w:r>
      <w:proofErr w:type="spellStart"/>
      <w:r>
        <w:t>Trade_Amount</w:t>
      </w:r>
      <w:proofErr w:type="spellEnd"/>
      <w:r>
        <w:t xml:space="preserve"> (derived as Quantity * Price)</w:t>
      </w:r>
      <w:r>
        <w:br/>
        <w:t xml:space="preserve">- Quantity, Price, </w:t>
      </w:r>
      <w:proofErr w:type="spellStart"/>
      <w:r>
        <w:t>Currency_Code</w:t>
      </w:r>
      <w:proofErr w:type="spellEnd"/>
      <w:r>
        <w:t>, Status</w:t>
      </w:r>
    </w:p>
    <w:p w14:paraId="27B0493E" w14:textId="77777777" w:rsidR="0048173D" w:rsidRDefault="00000000">
      <w:pPr>
        <w:spacing w:after="120"/>
      </w:pPr>
      <w:r>
        <w:t>Each CDE is registered with definition, owner/steward, datatype, authoritative data source (ADS), quality dimensions, and sensitivity classification.</w:t>
      </w:r>
    </w:p>
    <w:p w14:paraId="30F699C7" w14:textId="77777777" w:rsidR="0048173D" w:rsidRDefault="00000000">
      <w:pPr>
        <w:pStyle w:val="Heading1"/>
      </w:pPr>
      <w:r>
        <w:t>Schemas &amp; Tables (SQL Server)</w:t>
      </w:r>
    </w:p>
    <w:p w14:paraId="7F76415A" w14:textId="77777777" w:rsidR="0048173D" w:rsidRDefault="00000000">
      <w:pPr>
        <w:spacing w:after="120"/>
      </w:pPr>
      <w:r>
        <w:t>Schemas: staging, prod</w:t>
      </w:r>
    </w:p>
    <w:p w14:paraId="76B626A2" w14:textId="77777777" w:rsidR="0048173D" w:rsidRDefault="00000000">
      <w:pPr>
        <w:spacing w:after="120"/>
      </w:pPr>
      <w:r>
        <w:t>Core tables:</w:t>
      </w:r>
      <w:r>
        <w:br/>
        <w:t xml:space="preserve">- </w:t>
      </w:r>
      <w:proofErr w:type="spellStart"/>
      <w:proofErr w:type="gramStart"/>
      <w:r>
        <w:t>staging.Accounts</w:t>
      </w:r>
      <w:proofErr w:type="spellEnd"/>
      <w:proofErr w:type="gramEnd"/>
      <w:r>
        <w:t xml:space="preserve">, </w:t>
      </w:r>
      <w:proofErr w:type="spellStart"/>
      <w:proofErr w:type="gramStart"/>
      <w:r>
        <w:t>staging.Transactions</w:t>
      </w:r>
      <w:proofErr w:type="spellEnd"/>
      <w:proofErr w:type="gramEnd"/>
      <w:r>
        <w:t xml:space="preserve">, </w:t>
      </w:r>
      <w:proofErr w:type="spellStart"/>
      <w:proofErr w:type="gramStart"/>
      <w:r>
        <w:t>staging.Securities</w:t>
      </w:r>
      <w:proofErr w:type="spellEnd"/>
      <w:proofErr w:type="gramEnd"/>
      <w:r>
        <w:t xml:space="preserve">, </w:t>
      </w:r>
      <w:proofErr w:type="spellStart"/>
      <w:proofErr w:type="gramStart"/>
      <w:r>
        <w:t>staging.CorporateActions</w:t>
      </w:r>
      <w:proofErr w:type="spellEnd"/>
      <w:proofErr w:type="gramEnd"/>
      <w:r>
        <w:br/>
        <w:t xml:space="preserve">- </w:t>
      </w:r>
      <w:proofErr w:type="spellStart"/>
      <w:proofErr w:type="gramStart"/>
      <w:r>
        <w:t>prod.Accounts</w:t>
      </w:r>
      <w:proofErr w:type="spellEnd"/>
      <w:proofErr w:type="gramEnd"/>
      <w:r>
        <w:t xml:space="preserve">, </w:t>
      </w:r>
      <w:proofErr w:type="spellStart"/>
      <w:proofErr w:type="gramStart"/>
      <w:r>
        <w:t>prod.Transactions</w:t>
      </w:r>
      <w:proofErr w:type="spellEnd"/>
      <w:proofErr w:type="gramEnd"/>
      <w:r>
        <w:t xml:space="preserve">, </w:t>
      </w:r>
      <w:proofErr w:type="spellStart"/>
      <w:proofErr w:type="gramStart"/>
      <w:r>
        <w:t>prod.Securities</w:t>
      </w:r>
      <w:proofErr w:type="spellEnd"/>
      <w:proofErr w:type="gramEnd"/>
      <w:r>
        <w:t xml:space="preserve">, </w:t>
      </w:r>
      <w:proofErr w:type="spellStart"/>
      <w:proofErr w:type="gramStart"/>
      <w:r>
        <w:t>prod.CorporateActions</w:t>
      </w:r>
      <w:proofErr w:type="spellEnd"/>
      <w:proofErr w:type="gramEnd"/>
    </w:p>
    <w:p w14:paraId="44F50851" w14:textId="77777777" w:rsidR="0048173D" w:rsidRDefault="00000000">
      <w:pPr>
        <w:spacing w:after="120"/>
      </w:pPr>
      <w:r>
        <w:t>Views (for BI-friendly modeling):</w:t>
      </w:r>
      <w:r>
        <w:br/>
        <w:t xml:space="preserve">- </w:t>
      </w:r>
      <w:proofErr w:type="spellStart"/>
      <w:proofErr w:type="gramStart"/>
      <w:r>
        <w:t>prod.vw</w:t>
      </w:r>
      <w:proofErr w:type="gramEnd"/>
      <w:r>
        <w:t>_Fact_Transactions</w:t>
      </w:r>
      <w:proofErr w:type="spellEnd"/>
      <w:r>
        <w:t xml:space="preserve"> (adds </w:t>
      </w:r>
      <w:proofErr w:type="spellStart"/>
      <w:r>
        <w:t>Settlement_Days</w:t>
      </w:r>
      <w:proofErr w:type="spellEnd"/>
      <w:r>
        <w:t xml:space="preserve">; exposes </w:t>
      </w:r>
      <w:proofErr w:type="spellStart"/>
      <w:r>
        <w:t>Trade_Amount</w:t>
      </w:r>
      <w:proofErr w:type="spellEnd"/>
      <w:r>
        <w:t>)</w:t>
      </w:r>
      <w:r>
        <w:br/>
        <w:t xml:space="preserve">- </w:t>
      </w:r>
      <w:proofErr w:type="spellStart"/>
      <w:proofErr w:type="gramStart"/>
      <w:r>
        <w:t>prod.vw</w:t>
      </w:r>
      <w:proofErr w:type="gramEnd"/>
      <w:r>
        <w:t>_Fact_CorpActions</w:t>
      </w:r>
      <w:proofErr w:type="spellEnd"/>
      <w:r>
        <w:br/>
        <w:t xml:space="preserve">- </w:t>
      </w:r>
      <w:proofErr w:type="spellStart"/>
      <w:proofErr w:type="gramStart"/>
      <w:r>
        <w:t>prod.vw</w:t>
      </w:r>
      <w:proofErr w:type="gramEnd"/>
      <w:r>
        <w:t>_Dim_Accounts</w:t>
      </w:r>
      <w:proofErr w:type="spellEnd"/>
      <w:r>
        <w:t xml:space="preserve">, </w:t>
      </w:r>
      <w:proofErr w:type="spellStart"/>
      <w:proofErr w:type="gramStart"/>
      <w:r>
        <w:t>prod.vw</w:t>
      </w:r>
      <w:proofErr w:type="gramEnd"/>
      <w:r>
        <w:t>_Dim_Securities</w:t>
      </w:r>
      <w:proofErr w:type="spellEnd"/>
    </w:p>
    <w:p w14:paraId="074CE1D2" w14:textId="77777777" w:rsidR="0048173D" w:rsidRDefault="00000000">
      <w:pPr>
        <w:pStyle w:val="Heading1"/>
      </w:pPr>
      <w:r>
        <w:t>Data Quality (DQ) Framework</w:t>
      </w:r>
    </w:p>
    <w:p w14:paraId="2B7FF953" w14:textId="77777777" w:rsidR="0048173D" w:rsidRDefault="00000000">
      <w:pPr>
        <w:spacing w:after="120"/>
      </w:pPr>
      <w:r>
        <w:t>Quality dimensions applied: Completeness, Consistency, Conformity, Uniqueness, Accuracy, Timeliness.</w:t>
      </w:r>
    </w:p>
    <w:p w14:paraId="678CBC4B" w14:textId="77777777" w:rsidR="0048173D" w:rsidRDefault="00000000">
      <w:pPr>
        <w:spacing w:after="120"/>
      </w:pPr>
      <w:r>
        <w:t>Examples:</w:t>
      </w:r>
      <w:r>
        <w:br/>
        <w:t xml:space="preserve">- Completeness: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Security_ID</w:t>
      </w:r>
      <w:proofErr w:type="spellEnd"/>
      <w:r>
        <w:t xml:space="preserve">, </w:t>
      </w:r>
      <w:proofErr w:type="spellStart"/>
      <w:r>
        <w:t>Trade_Date</w:t>
      </w:r>
      <w:proofErr w:type="spellEnd"/>
      <w:r>
        <w:t xml:space="preserve"> must be NOT NULL.</w:t>
      </w:r>
      <w:r>
        <w:br/>
        <w:t xml:space="preserve">- Consistency: Settlement_Date &gt;= </w:t>
      </w:r>
      <w:proofErr w:type="spellStart"/>
      <w:r>
        <w:t>Trade_Date</w:t>
      </w:r>
      <w:proofErr w:type="spellEnd"/>
      <w:r>
        <w:t>.</w:t>
      </w:r>
      <w:r>
        <w:br/>
        <w:t xml:space="preserve">- Conformity: </w:t>
      </w:r>
      <w:proofErr w:type="spellStart"/>
      <w:r>
        <w:t>Currency_Code</w:t>
      </w:r>
      <w:proofErr w:type="spellEnd"/>
      <w:r>
        <w:t xml:space="preserve"> in ISO list; Status in ('</w:t>
      </w:r>
      <w:proofErr w:type="spellStart"/>
      <w:r>
        <w:t>Filled','Cancelled','Pending</w:t>
      </w:r>
      <w:proofErr w:type="spellEnd"/>
      <w:r>
        <w:t>').</w:t>
      </w:r>
      <w:r>
        <w:br/>
        <w:t xml:space="preserve">- Uniqueness: Natural/business keys not duplicated (e.g., </w:t>
      </w:r>
      <w:proofErr w:type="spellStart"/>
      <w:r>
        <w:t>Transaction_ID</w:t>
      </w:r>
      <w:proofErr w:type="spellEnd"/>
      <w:r>
        <w:t xml:space="preserve"> unique).</w:t>
      </w:r>
      <w:r>
        <w:br/>
        <w:t xml:space="preserve">- Accuracy: </w:t>
      </w:r>
      <w:proofErr w:type="spellStart"/>
      <w:r>
        <w:t>Trade_Amount</w:t>
      </w:r>
      <w:proofErr w:type="spellEnd"/>
      <w:r>
        <w:t xml:space="preserve"> = Quantity * Price.</w:t>
      </w:r>
      <w:r>
        <w:br/>
        <w:t>- Timeliness: Reject records older/newer than policy thresholds.</w:t>
      </w:r>
    </w:p>
    <w:p w14:paraId="1D206C9A" w14:textId="77777777" w:rsidR="0048173D" w:rsidRDefault="00000000">
      <w:pPr>
        <w:spacing w:after="120"/>
      </w:pPr>
      <w:r>
        <w:t>Enforcement: CHECK constraints, UNIQUE indexes, stored proc validations, error quarantine tables, and metrics tables for monitoring.</w:t>
      </w:r>
    </w:p>
    <w:p w14:paraId="7FF3243C" w14:textId="77777777" w:rsidR="0048173D" w:rsidRDefault="00000000">
      <w:pPr>
        <w:pStyle w:val="Heading1"/>
      </w:pPr>
      <w:r>
        <w:t>Lineage Levels &amp; Types</w:t>
      </w:r>
    </w:p>
    <w:p w14:paraId="2DC21F43" w14:textId="77777777" w:rsidR="0048173D" w:rsidRDefault="00000000">
      <w:pPr>
        <w:spacing w:after="120"/>
      </w:pPr>
      <w:r>
        <w:t>Levels:</w:t>
      </w:r>
      <w:r>
        <w:br/>
        <w:t>1) Business lineage (systems &amp; flows): Landing → Staging → Prod → Power BI</w:t>
      </w:r>
      <w:r>
        <w:br/>
        <w:t>2) Technical lineage (jobs, tables, views, ETL): staging.* → DQ → prod.* → views → PBI dataset</w:t>
      </w:r>
      <w:r>
        <w:br/>
      </w:r>
      <w:r>
        <w:lastRenderedPageBreak/>
        <w:t xml:space="preserve">3) Column/attribute lineage: e.g., </w:t>
      </w:r>
      <w:proofErr w:type="spellStart"/>
      <w:r>
        <w:t>prod.Transactions.Trade_Amount</w:t>
      </w:r>
      <w:proofErr w:type="spellEnd"/>
      <w:r>
        <w:t xml:space="preserve"> = </w:t>
      </w:r>
      <w:proofErr w:type="spellStart"/>
      <w:r>
        <w:t>staging.Transactions.Quantity</w:t>
      </w:r>
      <w:proofErr w:type="spellEnd"/>
      <w:r>
        <w:t xml:space="preserve"> * </w:t>
      </w:r>
      <w:proofErr w:type="spellStart"/>
      <w:r>
        <w:t>staging.Transactions.Price</w:t>
      </w:r>
      <w:proofErr w:type="spellEnd"/>
      <w:r>
        <w:br/>
        <w:t>4) Code/logic lineage (advanced): SQL/Power Query/DAX and any scripts tracked in Git.</w:t>
      </w:r>
    </w:p>
    <w:p w14:paraId="0B3624C9" w14:textId="77777777" w:rsidR="0048173D" w:rsidRDefault="00000000">
      <w:pPr>
        <w:spacing w:after="120"/>
      </w:pPr>
      <w:r>
        <w:t>Types:</w:t>
      </w:r>
      <w:r>
        <w:br/>
        <w:t>- Manual: Excel/CSV mapping and diagrams.</w:t>
      </w:r>
      <w:r>
        <w:br/>
        <w:t>- Automated: Tool-scanned metadata (e.g., Apache Atlas, Collibra) where available.</w:t>
      </w:r>
      <w:r>
        <w:br/>
        <w:t>- Hybrid: Automate common flows; document exceptions manually.</w:t>
      </w:r>
    </w:p>
    <w:p w14:paraId="372DE586" w14:textId="77777777" w:rsidR="0048173D" w:rsidRDefault="00000000">
      <w:pPr>
        <w:pStyle w:val="Heading1"/>
      </w:pPr>
      <w:r>
        <w:t>Security &amp; RLS (Power BI)</w:t>
      </w:r>
    </w:p>
    <w:p w14:paraId="76CB097D" w14:textId="77777777" w:rsidR="0048173D" w:rsidRDefault="00000000">
      <w:pPr>
        <w:spacing w:after="120"/>
      </w:pPr>
      <w:r>
        <w:t>- Principle of Least Privilege.</w:t>
      </w:r>
      <w:r>
        <w:br/>
        <w:t xml:space="preserve">- RLS example: Restrict rows by </w:t>
      </w:r>
      <w:proofErr w:type="spellStart"/>
      <w:r>
        <w:t>OwnerEmail</w:t>
      </w:r>
      <w:proofErr w:type="spellEnd"/>
      <w:r>
        <w:t xml:space="preserve"> = </w:t>
      </w:r>
      <w:proofErr w:type="gramStart"/>
      <w:r>
        <w:t>USERPRINCIPALNAME(</w:t>
      </w:r>
      <w:proofErr w:type="gramEnd"/>
      <w:r>
        <w:t>).</w:t>
      </w:r>
      <w:r>
        <w:br/>
        <w:t>- Sensitive fields: mask or exclude depending on role.</w:t>
      </w:r>
      <w:r>
        <w:br/>
        <w:t>- Audit access via BI workspace permissions and SQL roles.</w:t>
      </w:r>
    </w:p>
    <w:p w14:paraId="6637E902" w14:textId="77777777" w:rsidR="0048173D" w:rsidRDefault="00000000">
      <w:pPr>
        <w:pStyle w:val="Heading1"/>
      </w:pPr>
      <w:r>
        <w:t>Governance Catalog (CDE &amp; ADS)</w:t>
      </w:r>
    </w:p>
    <w:p w14:paraId="09F2E173" w14:textId="77777777" w:rsidR="0048173D" w:rsidRDefault="00000000">
      <w:pPr>
        <w:spacing w:after="120"/>
      </w:pPr>
      <w:r>
        <w:t>Register:</w:t>
      </w:r>
      <w:r>
        <w:br/>
        <w:t>- CDEs (name, definition, datatype, owner/steward, sensitivity, quality dimensions).</w:t>
      </w:r>
      <w:r>
        <w:br/>
        <w:t>- ADS (authoritative data sources): system-of-record for specific CDEs.</w:t>
      </w:r>
      <w:r>
        <w:br/>
        <w:t>- Ownership model: Data Owners (accountable), Data Stewards (responsible), Custodians (technical), Consumers (analysts).</w:t>
      </w:r>
    </w:p>
    <w:p w14:paraId="45BFA596" w14:textId="77777777" w:rsidR="0048173D" w:rsidRDefault="00000000">
      <w:pPr>
        <w:spacing w:after="120"/>
      </w:pPr>
      <w:r>
        <w:t>Maintain change logs and periodic reviews.</w:t>
      </w:r>
    </w:p>
    <w:p w14:paraId="644036CB" w14:textId="77777777" w:rsidR="0048173D" w:rsidRDefault="00000000">
      <w:pPr>
        <w:pStyle w:val="Heading1"/>
      </w:pPr>
      <w:r>
        <w:t>Monitoring &amp; Alerts</w:t>
      </w:r>
    </w:p>
    <w:p w14:paraId="0E82F8A5" w14:textId="77777777" w:rsidR="0048173D" w:rsidRDefault="00000000">
      <w:pPr>
        <w:spacing w:after="120"/>
      </w:pPr>
      <w:r>
        <w:t>- DQ metrics tables compute pass/fail counts and severity by rule.</w:t>
      </w:r>
      <w:r>
        <w:br/>
        <w:t>- Threshold-based alerts (e.g., email or Teams via scheduled job) when failure rate exceeds limits.</w:t>
      </w:r>
      <w:r>
        <w:br/>
        <w:t>- Trend reporting in Power BI for DQ and lineage coverage.</w:t>
      </w:r>
    </w:p>
    <w:p w14:paraId="51897ED3" w14:textId="77777777" w:rsidR="0048173D" w:rsidRDefault="00000000">
      <w:pPr>
        <w:pStyle w:val="Heading1"/>
      </w:pPr>
      <w:r>
        <w:t>Testing Strategy</w:t>
      </w:r>
    </w:p>
    <w:p w14:paraId="22D336ED" w14:textId="77777777" w:rsidR="0048173D" w:rsidRDefault="00000000">
      <w:pPr>
        <w:spacing w:after="120"/>
      </w:pPr>
      <w:r>
        <w:t>- Unit tests: SQL stored proc logic, CHECK constraints.</w:t>
      </w:r>
      <w:r>
        <w:br/>
        <w:t>- Integration tests: File → Staging → DQ → Prod flow with sample data.</w:t>
      </w:r>
      <w:r>
        <w:br/>
        <w:t>- BI validation: Aggregations, totals, and drilldowns reconcile to source.</w:t>
      </w:r>
      <w:r>
        <w:br/>
        <w:t>- Security tests: RLS scenarios by role.</w:t>
      </w:r>
    </w:p>
    <w:p w14:paraId="1BEEE682" w14:textId="77777777" w:rsidR="0048173D" w:rsidRDefault="00000000">
      <w:pPr>
        <w:pStyle w:val="Heading1"/>
      </w:pPr>
      <w:r>
        <w:t>Change Management</w:t>
      </w:r>
    </w:p>
    <w:p w14:paraId="370DDCD9" w14:textId="77777777" w:rsidR="0048173D" w:rsidRDefault="00000000">
      <w:pPr>
        <w:spacing w:after="120"/>
      </w:pPr>
      <w:r>
        <w:t>- Git-based version control for SQL, Power Query M scripts, and documentation.</w:t>
      </w:r>
      <w:r>
        <w:br/>
        <w:t>- Tag releases for each BI dataset refresh change.</w:t>
      </w:r>
      <w:r>
        <w:br/>
        <w:t>- Data contract with source teams: column changes require notice and test plan.</w:t>
      </w:r>
    </w:p>
    <w:p w14:paraId="29DE3F95" w14:textId="77777777" w:rsidR="0048173D" w:rsidRDefault="00000000">
      <w:pPr>
        <w:pStyle w:val="Heading1"/>
      </w:pPr>
      <w:r>
        <w:lastRenderedPageBreak/>
        <w:t>Risks &amp; Mitigations</w:t>
      </w:r>
    </w:p>
    <w:p w14:paraId="4E3A0D4C" w14:textId="77777777" w:rsidR="0048173D" w:rsidRDefault="00000000">
      <w:pPr>
        <w:spacing w:after="120"/>
      </w:pPr>
      <w:r>
        <w:t>- Incomplete lineage: Mitigate with mandatory mapping templates and code reviews.</w:t>
      </w:r>
      <w:r>
        <w:br/>
        <w:t>- Schema drift: Detect via automated schema checks and break-glass alerts.</w:t>
      </w:r>
      <w:r>
        <w:br/>
        <w:t>- Performance bottlenecks: Index tuning, partitioning strategy for large tables.</w:t>
      </w:r>
      <w:r>
        <w:br/>
        <w:t>- Access sprawl: Quarterly access recertification and RLS audits.</w:t>
      </w:r>
    </w:p>
    <w:p w14:paraId="380A7CDD" w14:textId="77777777" w:rsidR="005823FF" w:rsidRPr="005823FF" w:rsidRDefault="005823FF" w:rsidP="005823FF">
      <w:pPr>
        <w:pStyle w:val="Heading1"/>
      </w:pPr>
      <w:r w:rsidRPr="005823FF">
        <w:t>CDE Prioritization Matrix</w:t>
      </w:r>
    </w:p>
    <w:p w14:paraId="05650780" w14:textId="77777777" w:rsidR="005823FF" w:rsidRPr="005823FF" w:rsidRDefault="005823FF" w:rsidP="005823FF">
      <w:pPr>
        <w:spacing w:after="120"/>
      </w:pPr>
      <w:r w:rsidRPr="005823FF">
        <w:t xml:space="preserve">Since not every field is equally critical, you can group them by </w:t>
      </w:r>
      <w:r w:rsidRPr="005823FF">
        <w:rPr>
          <w:b/>
          <w:bCs/>
        </w:rPr>
        <w:t>governance priority</w:t>
      </w:r>
      <w:r w:rsidRPr="005823F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6143"/>
      </w:tblGrid>
      <w:tr w:rsidR="005823FF" w:rsidRPr="005823FF" w14:paraId="572969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D6B7B" w14:textId="77777777" w:rsidR="005823FF" w:rsidRPr="005823FF" w:rsidRDefault="005823FF" w:rsidP="005823FF">
            <w:pPr>
              <w:spacing w:after="120"/>
              <w:rPr>
                <w:b/>
                <w:bCs/>
              </w:rPr>
            </w:pPr>
            <w:r w:rsidRPr="005823FF">
              <w:rPr>
                <w:b/>
                <w:bCs/>
              </w:rPr>
              <w:t>Priority Level</w:t>
            </w:r>
          </w:p>
        </w:tc>
        <w:tc>
          <w:tcPr>
            <w:tcW w:w="0" w:type="auto"/>
            <w:vAlign w:val="center"/>
            <w:hideMark/>
          </w:tcPr>
          <w:p w14:paraId="3C710714" w14:textId="77777777" w:rsidR="005823FF" w:rsidRPr="005823FF" w:rsidRDefault="005823FF" w:rsidP="005823FF">
            <w:pPr>
              <w:spacing w:after="120"/>
              <w:rPr>
                <w:b/>
                <w:bCs/>
              </w:rPr>
            </w:pPr>
            <w:r w:rsidRPr="005823FF">
              <w:rPr>
                <w:b/>
                <w:bCs/>
              </w:rPr>
              <w:t>Fields</w:t>
            </w:r>
          </w:p>
        </w:tc>
      </w:tr>
      <w:tr w:rsidR="005823FF" w:rsidRPr="005823FF" w14:paraId="0D503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B686D" w14:textId="77777777" w:rsidR="005823FF" w:rsidRPr="005823FF" w:rsidRDefault="005823FF" w:rsidP="005823FF">
            <w:pPr>
              <w:spacing w:after="120"/>
            </w:pPr>
            <w:r w:rsidRPr="005823FF">
              <w:rPr>
                <w:b/>
                <w:bCs/>
              </w:rPr>
              <w:t>High (Tier 1)</w:t>
            </w:r>
            <w:r w:rsidRPr="005823FF">
              <w:t xml:space="preserve"> – Regulatory, Compliance, Audit</w:t>
            </w:r>
          </w:p>
        </w:tc>
        <w:tc>
          <w:tcPr>
            <w:tcW w:w="0" w:type="auto"/>
            <w:vAlign w:val="center"/>
            <w:hideMark/>
          </w:tcPr>
          <w:p w14:paraId="32A2096C" w14:textId="77777777" w:rsidR="005823FF" w:rsidRPr="005823FF" w:rsidRDefault="005823FF" w:rsidP="005823FF">
            <w:pPr>
              <w:spacing w:after="120"/>
            </w:pPr>
            <w:proofErr w:type="spellStart"/>
            <w:r w:rsidRPr="005823FF">
              <w:t>Transaction_ID</w:t>
            </w:r>
            <w:proofErr w:type="spellEnd"/>
            <w:r w:rsidRPr="005823FF">
              <w:t xml:space="preserve">, </w:t>
            </w:r>
            <w:proofErr w:type="spellStart"/>
            <w:r w:rsidRPr="005823FF">
              <w:t>Account_Number</w:t>
            </w:r>
            <w:proofErr w:type="spellEnd"/>
            <w:r w:rsidRPr="005823FF">
              <w:t xml:space="preserve">, </w:t>
            </w:r>
            <w:proofErr w:type="spellStart"/>
            <w:r w:rsidRPr="005823FF">
              <w:t>Security_ID</w:t>
            </w:r>
            <w:proofErr w:type="spellEnd"/>
            <w:r w:rsidRPr="005823FF">
              <w:t xml:space="preserve">, </w:t>
            </w:r>
            <w:proofErr w:type="spellStart"/>
            <w:r w:rsidRPr="005823FF">
              <w:t>Trade_Date</w:t>
            </w:r>
            <w:proofErr w:type="spellEnd"/>
            <w:r w:rsidRPr="005823FF">
              <w:t xml:space="preserve">, </w:t>
            </w:r>
            <w:proofErr w:type="spellStart"/>
            <w:r w:rsidRPr="005823FF">
              <w:t>Trade_Amount</w:t>
            </w:r>
            <w:proofErr w:type="spellEnd"/>
            <w:r w:rsidRPr="005823FF">
              <w:t xml:space="preserve">, Settlement_Date, </w:t>
            </w:r>
            <w:proofErr w:type="spellStart"/>
            <w:r w:rsidRPr="005823FF">
              <w:t>Action_ID</w:t>
            </w:r>
            <w:proofErr w:type="spellEnd"/>
            <w:r w:rsidRPr="005823FF">
              <w:t xml:space="preserve">, </w:t>
            </w:r>
            <w:proofErr w:type="spellStart"/>
            <w:r w:rsidRPr="005823FF">
              <w:t>Action_Type</w:t>
            </w:r>
            <w:proofErr w:type="spellEnd"/>
            <w:r w:rsidRPr="005823FF">
              <w:t>, ISIN, CUSIP</w:t>
            </w:r>
          </w:p>
        </w:tc>
      </w:tr>
      <w:tr w:rsidR="005823FF" w:rsidRPr="005823FF" w14:paraId="7DE749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0C992" w14:textId="77777777" w:rsidR="005823FF" w:rsidRPr="005823FF" w:rsidRDefault="005823FF" w:rsidP="005823FF">
            <w:pPr>
              <w:spacing w:after="120"/>
            </w:pPr>
            <w:r w:rsidRPr="005823FF">
              <w:rPr>
                <w:b/>
                <w:bCs/>
              </w:rPr>
              <w:t>Medium (Tier 2)</w:t>
            </w:r>
            <w:r w:rsidRPr="005823FF">
              <w:t xml:space="preserve"> – Operational Efficiency</w:t>
            </w:r>
          </w:p>
        </w:tc>
        <w:tc>
          <w:tcPr>
            <w:tcW w:w="0" w:type="auto"/>
            <w:vAlign w:val="center"/>
            <w:hideMark/>
          </w:tcPr>
          <w:p w14:paraId="2581C174" w14:textId="77777777" w:rsidR="005823FF" w:rsidRPr="005823FF" w:rsidRDefault="005823FF" w:rsidP="005823FF">
            <w:pPr>
              <w:spacing w:after="120"/>
            </w:pPr>
            <w:r w:rsidRPr="005823FF">
              <w:t xml:space="preserve">Quantity, Price, Status, </w:t>
            </w:r>
            <w:proofErr w:type="spellStart"/>
            <w:r w:rsidRPr="005823FF">
              <w:t>OwnerEmail</w:t>
            </w:r>
            <w:proofErr w:type="spellEnd"/>
            <w:r w:rsidRPr="005823FF">
              <w:t xml:space="preserve">, </w:t>
            </w:r>
            <w:proofErr w:type="spellStart"/>
            <w:r w:rsidRPr="005823FF">
              <w:t>Asset_Type</w:t>
            </w:r>
            <w:proofErr w:type="spellEnd"/>
            <w:r w:rsidRPr="005823FF">
              <w:t xml:space="preserve">, </w:t>
            </w:r>
            <w:proofErr w:type="spellStart"/>
            <w:r w:rsidRPr="005823FF">
              <w:t>Currency_Code</w:t>
            </w:r>
            <w:proofErr w:type="spellEnd"/>
          </w:p>
        </w:tc>
      </w:tr>
      <w:tr w:rsidR="005823FF" w:rsidRPr="005823FF" w14:paraId="034CE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013D" w14:textId="77777777" w:rsidR="005823FF" w:rsidRPr="005823FF" w:rsidRDefault="005823FF" w:rsidP="005823FF">
            <w:pPr>
              <w:spacing w:after="120"/>
            </w:pPr>
            <w:r w:rsidRPr="005823FF">
              <w:rPr>
                <w:b/>
                <w:bCs/>
              </w:rPr>
              <w:t>Low (Tier 3)</w:t>
            </w:r>
            <w:r w:rsidRPr="005823FF">
              <w:t xml:space="preserve"> – Descriptive / Supportive</w:t>
            </w:r>
          </w:p>
        </w:tc>
        <w:tc>
          <w:tcPr>
            <w:tcW w:w="0" w:type="auto"/>
            <w:vAlign w:val="center"/>
            <w:hideMark/>
          </w:tcPr>
          <w:p w14:paraId="67535767" w14:textId="77777777" w:rsidR="005823FF" w:rsidRPr="005823FF" w:rsidRDefault="005823FF" w:rsidP="005823FF">
            <w:pPr>
              <w:spacing w:after="120"/>
            </w:pPr>
            <w:proofErr w:type="spellStart"/>
            <w:r w:rsidRPr="005823FF">
              <w:t>OwnerName</w:t>
            </w:r>
            <w:proofErr w:type="spellEnd"/>
            <w:r w:rsidRPr="005823FF">
              <w:t xml:space="preserve">, </w:t>
            </w:r>
            <w:proofErr w:type="spellStart"/>
            <w:r w:rsidRPr="005823FF">
              <w:t>Security_Name</w:t>
            </w:r>
            <w:proofErr w:type="spellEnd"/>
            <w:r w:rsidRPr="005823FF">
              <w:t xml:space="preserve">, </w:t>
            </w:r>
            <w:proofErr w:type="spellStart"/>
            <w:r w:rsidRPr="005823FF">
              <w:t>Account_Type</w:t>
            </w:r>
            <w:proofErr w:type="spellEnd"/>
            <w:r w:rsidRPr="005823FF">
              <w:t>, Amount</w:t>
            </w:r>
          </w:p>
        </w:tc>
      </w:tr>
    </w:tbl>
    <w:p w14:paraId="04BCD31F" w14:textId="77777777" w:rsidR="005823FF" w:rsidRDefault="005823FF">
      <w:pPr>
        <w:spacing w:after="120"/>
      </w:pPr>
    </w:p>
    <w:p w14:paraId="241CF21B" w14:textId="7B7B81E3" w:rsidR="0048173D" w:rsidRDefault="00000000">
      <w:pPr>
        <w:pStyle w:val="Heading1"/>
      </w:pPr>
      <w:r>
        <w:t xml:space="preserve">Glossary </w:t>
      </w:r>
    </w:p>
    <w:p w14:paraId="0580B2F4" w14:textId="77777777" w:rsidR="0048173D" w:rsidRDefault="00000000">
      <w:pPr>
        <w:spacing w:after="120"/>
      </w:pPr>
      <w:r>
        <w:t>- Data Governance: People, processes, and technologies to ensure data is accurate, secure, and usable.</w:t>
      </w:r>
      <w:r>
        <w:br/>
        <w:t>- Data Lineage: The life story of data—where it came from, how it moved, and how it changed.</w:t>
      </w:r>
      <w:r>
        <w:br/>
        <w:t>- CDE (Critical Data Element): A data element critical to business processes or regulatory reporting.</w:t>
      </w:r>
      <w:r>
        <w:br/>
        <w:t>- ADS (Authoritative Data Source): The system recognized as the official source of a data element.</w:t>
      </w:r>
      <w:r>
        <w:br/>
        <w:t>- DQ Rule: A business/technical rule ensuring data meets quality thresholds.</w:t>
      </w:r>
      <w:r>
        <w:br/>
        <w:t>- RLS: Row-Level Security; restricts data rows based on the viewer’s role or identity.</w:t>
      </w:r>
      <w:r>
        <w:br/>
        <w:t>- Staging vs Production: Staging is pre-validated; Production is curated and certified for analytics.</w:t>
      </w:r>
    </w:p>
    <w:p w14:paraId="355DF682" w14:textId="77777777" w:rsidR="0048173D" w:rsidRDefault="00000000">
      <w:pPr>
        <w:pStyle w:val="Heading1"/>
      </w:pPr>
      <w:r>
        <w:t>How-To: Step-by-Step Build</w:t>
      </w:r>
    </w:p>
    <w:p w14:paraId="70C6B815" w14:textId="13E12949" w:rsidR="0048173D" w:rsidRDefault="00000000" w:rsidP="00D858E0">
      <w:pPr>
        <w:pStyle w:val="ListParagraph"/>
        <w:numPr>
          <w:ilvl w:val="0"/>
          <w:numId w:val="10"/>
        </w:numPr>
        <w:spacing w:after="120"/>
      </w:pPr>
      <w:r>
        <w:t>Prepare landing files (CSV/Excel) for Accounts, Transactions, Securities, Corporate Actions.</w:t>
      </w:r>
      <w:r>
        <w:br/>
        <w:t>2) Use Power Query to standardize column names, types, trim/clean text, flag nulls, and export to SQL staging.</w:t>
      </w:r>
      <w:r>
        <w:br/>
      </w:r>
      <w:r>
        <w:lastRenderedPageBreak/>
        <w:t>3) Create SQL schemas and tables for staging and prod.</w:t>
      </w:r>
      <w:r>
        <w:br/>
        <w:t>4) Implement DQ: NOT NULL, CHECK constraints, and a stored procedure to validate complex rules; write failures to quarantine tables.</w:t>
      </w:r>
      <w:r>
        <w:br/>
        <w:t>5) Promote passing records from staging to prod.</w:t>
      </w:r>
      <w:r>
        <w:br/>
        <w:t>6) Create BI-friendly views in prod schema and publish Power BI semantic model with RLS.</w:t>
      </w:r>
      <w:r>
        <w:br/>
        <w:t>7) Register CDEs &amp; ADS in governance CSVs; assign owners/stewards and sensitivity.</w:t>
      </w:r>
      <w:r>
        <w:br/>
        <w:t>8) Build lineage CSV (business, technical, and column mappings).</w:t>
      </w:r>
      <w:r>
        <w:br/>
        <w:t>9) Schedule refresh and DQ monitoring jobs; wire alerts to email/Teams.</w:t>
      </w:r>
      <w:r>
        <w:br/>
        <w:t>10) Version everything in Git (SQL, M scripts, docs, CSVs).</w:t>
      </w:r>
    </w:p>
    <w:p w14:paraId="4EA465C6" w14:textId="77777777" w:rsidR="00D858E0" w:rsidRDefault="00D858E0" w:rsidP="00D858E0">
      <w:pPr>
        <w:spacing w:after="120"/>
      </w:pPr>
    </w:p>
    <w:p w14:paraId="3CE52319" w14:textId="4E5D77B7" w:rsidR="00D858E0" w:rsidRPr="00D858E0" w:rsidRDefault="00D858E0" w:rsidP="00D858E0">
      <w:pPr>
        <w:pStyle w:val="Heading1"/>
      </w:pPr>
      <w:r w:rsidRPr="00D858E0">
        <w:t xml:space="preserve">Final flow </w:t>
      </w:r>
    </w:p>
    <w:p w14:paraId="3D805252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Landing/Raw files (CSV/Excel) → DQ Pre-Checks</w:t>
      </w:r>
    </w:p>
    <w:p w14:paraId="7EE2DE44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 xml:space="preserve">Power Query (ETL: cleanse, standardize, </w:t>
      </w:r>
      <w:r w:rsidRPr="00D858E0">
        <w:rPr>
          <w:b/>
          <w:bCs/>
          <w:i/>
          <w:iCs/>
        </w:rPr>
        <w:t>tag issues</w:t>
      </w:r>
      <w:r w:rsidRPr="00D858E0">
        <w:rPr>
          <w:b/>
          <w:bCs/>
        </w:rPr>
        <w:t>)</w:t>
      </w:r>
    </w:p>
    <w:p w14:paraId="6075C5AC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SQL DB → staging schema</w:t>
      </w:r>
      <w:r w:rsidRPr="00D858E0">
        <w:t xml:space="preserve"> (land cleansed-but-unverified data)</w:t>
      </w:r>
    </w:p>
    <w:p w14:paraId="212D31C6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Post-ETL DQ Enforcement → promote to prod schema</w:t>
      </w:r>
    </w:p>
    <w:p w14:paraId="5DDB4E0C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Power BI (live SQL) + RLS</w:t>
      </w:r>
    </w:p>
    <w:p w14:paraId="414E0963" w14:textId="77777777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Lineage Documentation (Visio/</w:t>
      </w:r>
      <w:proofErr w:type="spellStart"/>
      <w:r w:rsidRPr="00D858E0">
        <w:rPr>
          <w:b/>
          <w:bCs/>
        </w:rPr>
        <w:t>Lucidchart</w:t>
      </w:r>
      <w:proofErr w:type="spellEnd"/>
      <w:r w:rsidRPr="00D858E0">
        <w:rPr>
          <w:b/>
          <w:bCs/>
        </w:rPr>
        <w:t>)</w:t>
      </w:r>
    </w:p>
    <w:p w14:paraId="69CAEB70" w14:textId="09AA339B" w:rsidR="00D858E0" w:rsidRPr="00D858E0" w:rsidRDefault="00D858E0" w:rsidP="00D858E0">
      <w:pPr>
        <w:numPr>
          <w:ilvl w:val="0"/>
          <w:numId w:val="11"/>
        </w:numPr>
        <w:spacing w:after="120"/>
      </w:pPr>
      <w:r w:rsidRPr="00D858E0">
        <w:rPr>
          <w:b/>
          <w:bCs/>
        </w:rPr>
        <w:t>Governance catalog updates</w:t>
      </w:r>
      <w:r w:rsidRPr="00D858E0">
        <w:t xml:space="preserve"> (CDE, ADS, owners) + </w:t>
      </w:r>
      <w:r w:rsidRPr="00D858E0">
        <w:rPr>
          <w:b/>
          <w:bCs/>
        </w:rPr>
        <w:t>Monitoring/alerts</w:t>
      </w:r>
    </w:p>
    <w:p w14:paraId="28B704AD" w14:textId="77777777" w:rsidR="00D858E0" w:rsidRPr="00D858E0" w:rsidRDefault="00D858E0" w:rsidP="00D858E0">
      <w:pPr>
        <w:spacing w:after="120"/>
        <w:rPr>
          <w:b/>
          <w:bCs/>
        </w:rPr>
      </w:pPr>
      <w:r w:rsidRPr="00D858E0">
        <w:rPr>
          <w:b/>
          <w:bCs/>
        </w:rPr>
        <w:t>What to do in each step (super short)</w:t>
      </w:r>
    </w:p>
    <w:p w14:paraId="103B2449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1) Landing + Pre-checks</w:t>
      </w:r>
    </w:p>
    <w:p w14:paraId="47EBCA47" w14:textId="77777777" w:rsidR="00D858E0" w:rsidRPr="00D858E0" w:rsidRDefault="00D858E0" w:rsidP="00D858E0">
      <w:pPr>
        <w:numPr>
          <w:ilvl w:val="0"/>
          <w:numId w:val="12"/>
        </w:numPr>
        <w:spacing w:after="120"/>
      </w:pPr>
      <w:r w:rsidRPr="00D858E0">
        <w:t>Validate file structure, required columns, basic types.</w:t>
      </w:r>
    </w:p>
    <w:p w14:paraId="3BBBE3C1" w14:textId="77777777" w:rsidR="00D858E0" w:rsidRPr="00D858E0" w:rsidRDefault="00D858E0" w:rsidP="00D858E0">
      <w:pPr>
        <w:numPr>
          <w:ilvl w:val="0"/>
          <w:numId w:val="12"/>
        </w:numPr>
        <w:spacing w:after="120"/>
      </w:pPr>
      <w:r w:rsidRPr="00D858E0">
        <w:t>Quarantine bad files; log counts.</w:t>
      </w:r>
    </w:p>
    <w:p w14:paraId="321D3469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2) Power Query</w:t>
      </w:r>
    </w:p>
    <w:p w14:paraId="25707D0F" w14:textId="77777777" w:rsidR="00D858E0" w:rsidRPr="00D858E0" w:rsidRDefault="00D858E0" w:rsidP="00D858E0">
      <w:pPr>
        <w:numPr>
          <w:ilvl w:val="0"/>
          <w:numId w:val="13"/>
        </w:numPr>
        <w:spacing w:after="120"/>
      </w:pPr>
      <w:r w:rsidRPr="00D858E0">
        <w:t>Standardize dates/currencies; trim/case; dedupe; derive fields.</w:t>
      </w:r>
    </w:p>
    <w:p w14:paraId="677A64EA" w14:textId="77777777" w:rsidR="00D858E0" w:rsidRPr="00D858E0" w:rsidRDefault="00D858E0" w:rsidP="00D858E0">
      <w:pPr>
        <w:numPr>
          <w:ilvl w:val="0"/>
          <w:numId w:val="13"/>
        </w:numPr>
        <w:spacing w:after="120"/>
      </w:pPr>
      <w:r w:rsidRPr="00D858E0">
        <w:t>Add “</w:t>
      </w:r>
      <w:proofErr w:type="spellStart"/>
      <w:r w:rsidRPr="00D858E0">
        <w:t>DQ_Flag</w:t>
      </w:r>
      <w:proofErr w:type="spellEnd"/>
      <w:r w:rsidRPr="00D858E0">
        <w:t xml:space="preserve">” columns (e.g., </w:t>
      </w:r>
      <w:proofErr w:type="spellStart"/>
      <w:r w:rsidRPr="00D858E0">
        <w:t>IsFutureTrade</w:t>
      </w:r>
      <w:proofErr w:type="spellEnd"/>
      <w:r w:rsidRPr="00D858E0">
        <w:t xml:space="preserve">, </w:t>
      </w:r>
      <w:proofErr w:type="spellStart"/>
      <w:r w:rsidRPr="00D858E0">
        <w:t>IsAcctLenBad</w:t>
      </w:r>
      <w:proofErr w:type="spellEnd"/>
      <w:r w:rsidRPr="00D858E0">
        <w:t>) so you can show before/after.</w:t>
      </w:r>
    </w:p>
    <w:p w14:paraId="5D7E5540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3) SQL staging</w:t>
      </w:r>
    </w:p>
    <w:p w14:paraId="529955D6" w14:textId="77777777" w:rsidR="00D858E0" w:rsidRPr="00D858E0" w:rsidRDefault="00D858E0" w:rsidP="00D858E0">
      <w:pPr>
        <w:numPr>
          <w:ilvl w:val="0"/>
          <w:numId w:val="14"/>
        </w:numPr>
        <w:spacing w:after="120"/>
      </w:pPr>
      <w:r w:rsidRPr="00D858E0">
        <w:t>Load exactly-as-transformed rows; keep raw vs cleaned audit columns (_</w:t>
      </w:r>
      <w:proofErr w:type="spellStart"/>
      <w:r w:rsidRPr="00D858E0">
        <w:t>ingested_at</w:t>
      </w:r>
      <w:proofErr w:type="spellEnd"/>
      <w:r w:rsidRPr="00D858E0">
        <w:t>, _</w:t>
      </w:r>
      <w:proofErr w:type="spellStart"/>
      <w:r w:rsidRPr="00D858E0">
        <w:t>source_file</w:t>
      </w:r>
      <w:proofErr w:type="spellEnd"/>
      <w:r w:rsidRPr="00D858E0">
        <w:t>, _</w:t>
      </w:r>
      <w:proofErr w:type="spellStart"/>
      <w:r w:rsidRPr="00D858E0">
        <w:t>dq_flags</w:t>
      </w:r>
      <w:proofErr w:type="spellEnd"/>
      <w:r w:rsidRPr="00D858E0">
        <w:t>).</w:t>
      </w:r>
    </w:p>
    <w:p w14:paraId="5F7EC78F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4) Post-ETL DQ in SQL (gate to prod)</w:t>
      </w:r>
    </w:p>
    <w:p w14:paraId="1DBAAA78" w14:textId="77777777" w:rsidR="00D858E0" w:rsidRPr="00D858E0" w:rsidRDefault="00D858E0" w:rsidP="00D858E0">
      <w:pPr>
        <w:numPr>
          <w:ilvl w:val="0"/>
          <w:numId w:val="15"/>
        </w:numPr>
        <w:spacing w:after="120"/>
      </w:pPr>
      <w:r w:rsidRPr="00D858E0">
        <w:t>Enforce business rules (10-digit accounts, non-future trade dates, FK integrity, non-negative amounts, Settlement ≥ Trade when Settled).</w:t>
      </w:r>
    </w:p>
    <w:p w14:paraId="1D2A7831" w14:textId="77777777" w:rsidR="00D858E0" w:rsidRPr="00D858E0" w:rsidRDefault="00D858E0" w:rsidP="00D858E0">
      <w:pPr>
        <w:numPr>
          <w:ilvl w:val="0"/>
          <w:numId w:val="15"/>
        </w:numPr>
        <w:spacing w:after="120"/>
      </w:pPr>
      <w:r w:rsidRPr="00D858E0">
        <w:lastRenderedPageBreak/>
        <w:t xml:space="preserve">Produce a </w:t>
      </w:r>
      <w:r w:rsidRPr="00D858E0">
        <w:rPr>
          <w:b/>
          <w:bCs/>
        </w:rPr>
        <w:t>DQ scorecard</w:t>
      </w:r>
      <w:r w:rsidRPr="00D858E0">
        <w:t xml:space="preserve"> table + exceptions table.</w:t>
      </w:r>
    </w:p>
    <w:p w14:paraId="0151A4EE" w14:textId="77777777" w:rsidR="00D858E0" w:rsidRPr="00D858E0" w:rsidRDefault="00D858E0" w:rsidP="00D858E0">
      <w:pPr>
        <w:numPr>
          <w:ilvl w:val="0"/>
          <w:numId w:val="15"/>
        </w:numPr>
        <w:spacing w:after="120"/>
      </w:pPr>
      <w:r w:rsidRPr="00D858E0">
        <w:t>Only INSERT “pass” records to prod; keep “fail” in an exceptions table for RCA.</w:t>
      </w:r>
    </w:p>
    <w:p w14:paraId="3C83D446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5) Power BI (+ RLS)</w:t>
      </w:r>
    </w:p>
    <w:p w14:paraId="2873580C" w14:textId="77777777" w:rsidR="00D858E0" w:rsidRPr="00D858E0" w:rsidRDefault="00D858E0" w:rsidP="00D858E0">
      <w:pPr>
        <w:numPr>
          <w:ilvl w:val="0"/>
          <w:numId w:val="16"/>
        </w:numPr>
        <w:spacing w:after="120"/>
      </w:pPr>
      <w:r w:rsidRPr="00D858E0">
        <w:t>Model off prod.*.</w:t>
      </w:r>
    </w:p>
    <w:p w14:paraId="6C059D4C" w14:textId="77777777" w:rsidR="00D858E0" w:rsidRPr="00D858E0" w:rsidRDefault="00D858E0" w:rsidP="00D858E0">
      <w:pPr>
        <w:numPr>
          <w:ilvl w:val="0"/>
          <w:numId w:val="16"/>
        </w:numPr>
        <w:spacing w:after="120"/>
      </w:pPr>
      <w:r w:rsidRPr="00D858E0">
        <w:rPr>
          <w:b/>
          <w:bCs/>
        </w:rPr>
        <w:t>RLS</w:t>
      </w:r>
      <w:r w:rsidRPr="00D858E0">
        <w:t xml:space="preserve">: e.g., a role filter on </w:t>
      </w:r>
      <w:proofErr w:type="gramStart"/>
      <w:r w:rsidRPr="00D858E0">
        <w:t>Accounts[</w:t>
      </w:r>
      <w:proofErr w:type="gramEnd"/>
      <w:r w:rsidRPr="00D858E0">
        <w:t>Region] to the user’s allowed regions.</w:t>
      </w:r>
    </w:p>
    <w:p w14:paraId="53CD59A9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6) Lineage (attribute-level)</w:t>
      </w:r>
      <w:r w:rsidRPr="00D858E0">
        <w:br/>
        <w:t xml:space="preserve">Show one column end-to-end (e.g., </w:t>
      </w:r>
      <w:proofErr w:type="spellStart"/>
      <w:r w:rsidRPr="00D858E0">
        <w:rPr>
          <w:b/>
          <w:bCs/>
        </w:rPr>
        <w:t>Account_Number</w:t>
      </w:r>
      <w:proofErr w:type="spellEnd"/>
      <w:r w:rsidRPr="00D858E0">
        <w:t>):</w:t>
      </w:r>
      <w:r w:rsidRPr="00D858E0">
        <w:br/>
        <w:t xml:space="preserve">CSV → PQ step list → </w:t>
      </w:r>
      <w:proofErr w:type="spellStart"/>
      <w:proofErr w:type="gramStart"/>
      <w:r w:rsidRPr="00D858E0">
        <w:t>staging.Accounts.Account</w:t>
      </w:r>
      <w:proofErr w:type="gramEnd"/>
      <w:r w:rsidRPr="00D858E0">
        <w:t>_Number</w:t>
      </w:r>
      <w:proofErr w:type="spellEnd"/>
      <w:r w:rsidRPr="00D858E0">
        <w:t xml:space="preserve"> → constraints/validations → </w:t>
      </w:r>
      <w:proofErr w:type="spellStart"/>
      <w:proofErr w:type="gramStart"/>
      <w:r w:rsidRPr="00D858E0">
        <w:t>prod.Accounts.Account</w:t>
      </w:r>
      <w:proofErr w:type="gramEnd"/>
      <w:r w:rsidRPr="00D858E0">
        <w:t>_Number</w:t>
      </w:r>
      <w:proofErr w:type="spellEnd"/>
      <w:r w:rsidRPr="00D858E0">
        <w:t xml:space="preserve"> → PBIX model → visual.</w:t>
      </w:r>
    </w:p>
    <w:p w14:paraId="07F57A85" w14:textId="77777777" w:rsidR="00D858E0" w:rsidRPr="00D858E0" w:rsidRDefault="00D858E0" w:rsidP="00D858E0">
      <w:pPr>
        <w:spacing w:after="120"/>
      </w:pPr>
      <w:r w:rsidRPr="00D858E0">
        <w:rPr>
          <w:b/>
          <w:bCs/>
        </w:rPr>
        <w:t>7) Governance &amp; Monitoring (nice bonus)</w:t>
      </w:r>
    </w:p>
    <w:p w14:paraId="6F69F6C9" w14:textId="77777777" w:rsidR="00D858E0" w:rsidRPr="00D858E0" w:rsidRDefault="00D858E0" w:rsidP="00D858E0">
      <w:pPr>
        <w:numPr>
          <w:ilvl w:val="0"/>
          <w:numId w:val="17"/>
        </w:numPr>
        <w:spacing w:after="120"/>
      </w:pPr>
      <w:r w:rsidRPr="00D858E0">
        <w:t xml:space="preserve">Register </w:t>
      </w:r>
      <w:r w:rsidRPr="00D858E0">
        <w:rPr>
          <w:b/>
          <w:bCs/>
        </w:rPr>
        <w:t>CDEs</w:t>
      </w:r>
      <w:r w:rsidRPr="00D858E0">
        <w:t xml:space="preserve"> (</w:t>
      </w:r>
      <w:proofErr w:type="spellStart"/>
      <w:r w:rsidRPr="00D858E0">
        <w:t>Account_Number</w:t>
      </w:r>
      <w:proofErr w:type="spellEnd"/>
      <w:r w:rsidRPr="00D858E0">
        <w:t xml:space="preserve">, </w:t>
      </w:r>
      <w:proofErr w:type="spellStart"/>
      <w:r w:rsidRPr="00D858E0">
        <w:t>Security_ID</w:t>
      </w:r>
      <w:proofErr w:type="spellEnd"/>
      <w:r w:rsidRPr="00D858E0">
        <w:t xml:space="preserve">, </w:t>
      </w:r>
      <w:proofErr w:type="spellStart"/>
      <w:r w:rsidRPr="00D858E0">
        <w:t>Trade_Date</w:t>
      </w:r>
      <w:proofErr w:type="spellEnd"/>
      <w:r w:rsidRPr="00D858E0">
        <w:t xml:space="preserve">, Settlement_Date, </w:t>
      </w:r>
      <w:proofErr w:type="spellStart"/>
      <w:r w:rsidRPr="00D858E0">
        <w:t>Trade_Amount</w:t>
      </w:r>
      <w:proofErr w:type="spellEnd"/>
      <w:r w:rsidRPr="00D858E0">
        <w:t>).</w:t>
      </w:r>
    </w:p>
    <w:p w14:paraId="4F2D7F3F" w14:textId="77777777" w:rsidR="00D858E0" w:rsidRPr="00D858E0" w:rsidRDefault="00D858E0" w:rsidP="00D858E0">
      <w:pPr>
        <w:numPr>
          <w:ilvl w:val="0"/>
          <w:numId w:val="17"/>
        </w:numPr>
        <w:spacing w:after="120"/>
      </w:pPr>
      <w:r w:rsidRPr="00D858E0">
        <w:t xml:space="preserve">Declare </w:t>
      </w:r>
      <w:r w:rsidRPr="00D858E0">
        <w:rPr>
          <w:b/>
          <w:bCs/>
        </w:rPr>
        <w:t>ADS</w:t>
      </w:r>
      <w:r w:rsidRPr="00D858E0">
        <w:t xml:space="preserve"> per CDE.</w:t>
      </w:r>
    </w:p>
    <w:p w14:paraId="1F77620A" w14:textId="77777777" w:rsidR="00D858E0" w:rsidRPr="00D858E0" w:rsidRDefault="00D858E0" w:rsidP="00D858E0">
      <w:pPr>
        <w:numPr>
          <w:ilvl w:val="0"/>
          <w:numId w:val="17"/>
        </w:numPr>
        <w:spacing w:after="120"/>
      </w:pPr>
      <w:r w:rsidRPr="00D858E0">
        <w:t>Nightly DQ job → email/Teams alert if thresholds breached; attach exceptions CSV.</w:t>
      </w:r>
    </w:p>
    <w:p w14:paraId="41F8DE6B" w14:textId="77777777" w:rsidR="00D858E0" w:rsidRPr="00D858E0" w:rsidRDefault="00D858E0" w:rsidP="00D858E0">
      <w:pPr>
        <w:spacing w:after="120"/>
        <w:rPr>
          <w:b/>
          <w:bCs/>
        </w:rPr>
      </w:pPr>
      <w:r w:rsidRPr="00D858E0">
        <w:rPr>
          <w:b/>
          <w:bCs/>
        </w:rPr>
        <w:t>Security touches to mention</w:t>
      </w:r>
    </w:p>
    <w:p w14:paraId="03797EF9" w14:textId="77777777" w:rsidR="00D858E0" w:rsidRPr="00D858E0" w:rsidRDefault="00D858E0" w:rsidP="00D858E0">
      <w:pPr>
        <w:numPr>
          <w:ilvl w:val="0"/>
          <w:numId w:val="18"/>
        </w:numPr>
        <w:spacing w:after="120"/>
      </w:pPr>
      <w:r w:rsidRPr="00D858E0">
        <w:rPr>
          <w:b/>
          <w:bCs/>
        </w:rPr>
        <w:t>Least-privilege</w:t>
      </w:r>
      <w:r w:rsidRPr="00D858E0">
        <w:t xml:space="preserve"> SQL roles; BI access via AD groups.</w:t>
      </w:r>
    </w:p>
    <w:p w14:paraId="6708D099" w14:textId="77777777" w:rsidR="00D858E0" w:rsidRPr="00D858E0" w:rsidRDefault="00D858E0" w:rsidP="00D858E0">
      <w:pPr>
        <w:numPr>
          <w:ilvl w:val="0"/>
          <w:numId w:val="18"/>
        </w:numPr>
        <w:spacing w:after="120"/>
      </w:pPr>
      <w:r w:rsidRPr="00D858E0">
        <w:rPr>
          <w:b/>
          <w:bCs/>
        </w:rPr>
        <w:t>Mask PII</w:t>
      </w:r>
      <w:r w:rsidRPr="00D858E0">
        <w:t xml:space="preserve"> (e.g., show </w:t>
      </w:r>
      <w:proofErr w:type="spellStart"/>
      <w:r w:rsidRPr="00D858E0">
        <w:t>Investor_Name</w:t>
      </w:r>
      <w:proofErr w:type="spellEnd"/>
      <w:r w:rsidRPr="00D858E0">
        <w:t xml:space="preserve"> masked in prod or at the </w:t>
      </w:r>
      <w:proofErr w:type="gramStart"/>
      <w:r w:rsidRPr="00D858E0">
        <w:t>BI layer</w:t>
      </w:r>
      <w:proofErr w:type="gramEnd"/>
      <w:r w:rsidRPr="00D858E0">
        <w:t>).</w:t>
      </w:r>
    </w:p>
    <w:p w14:paraId="58377BFC" w14:textId="77777777" w:rsidR="00D858E0" w:rsidRPr="00D858E0" w:rsidRDefault="00D858E0" w:rsidP="00D858E0">
      <w:pPr>
        <w:numPr>
          <w:ilvl w:val="0"/>
          <w:numId w:val="18"/>
        </w:numPr>
        <w:spacing w:after="120"/>
      </w:pPr>
      <w:r w:rsidRPr="00D858E0">
        <w:rPr>
          <w:b/>
          <w:bCs/>
        </w:rPr>
        <w:t>Audit tables</w:t>
      </w:r>
      <w:r w:rsidRPr="00D858E0">
        <w:t>: who loaded what, when, and counts of pass/fail.</w:t>
      </w:r>
    </w:p>
    <w:p w14:paraId="639C5CCB" w14:textId="77777777" w:rsidR="00D858E0" w:rsidRPr="00D858E0" w:rsidRDefault="00D858E0" w:rsidP="00D858E0">
      <w:pPr>
        <w:spacing w:after="120"/>
        <w:rPr>
          <w:b/>
          <w:bCs/>
        </w:rPr>
      </w:pPr>
      <w:r w:rsidRPr="00D858E0">
        <w:rPr>
          <w:b/>
          <w:bCs/>
        </w:rPr>
        <w:t>You’re not missing much, but these two extras impress:</w:t>
      </w:r>
    </w:p>
    <w:p w14:paraId="00A0C752" w14:textId="77777777" w:rsidR="00D858E0" w:rsidRPr="00D858E0" w:rsidRDefault="00D858E0" w:rsidP="00D858E0">
      <w:pPr>
        <w:numPr>
          <w:ilvl w:val="0"/>
          <w:numId w:val="19"/>
        </w:numPr>
        <w:spacing w:after="120"/>
      </w:pPr>
      <w:r w:rsidRPr="00D858E0">
        <w:rPr>
          <w:b/>
          <w:bCs/>
        </w:rPr>
        <w:t>Exceptions/RCA loop</w:t>
      </w:r>
      <w:r w:rsidRPr="00D858E0">
        <w:t xml:space="preserve"> (ticket created per DQ breach; owner; fix; close).</w:t>
      </w:r>
    </w:p>
    <w:p w14:paraId="330B33A9" w14:textId="77777777" w:rsidR="00D858E0" w:rsidRPr="00D858E0" w:rsidRDefault="00D858E0" w:rsidP="00D858E0">
      <w:pPr>
        <w:numPr>
          <w:ilvl w:val="0"/>
          <w:numId w:val="19"/>
        </w:numPr>
        <w:spacing w:after="120"/>
      </w:pPr>
      <w:r w:rsidRPr="00D858E0">
        <w:rPr>
          <w:b/>
          <w:bCs/>
        </w:rPr>
        <w:t>DQ score</w:t>
      </w:r>
      <w:r w:rsidRPr="00D858E0">
        <w:t xml:space="preserve"> KPI on the dashboard (e.g., % rows passing critical rules).</w:t>
      </w:r>
    </w:p>
    <w:p w14:paraId="2B0D70DC" w14:textId="77777777" w:rsidR="00CF0C17" w:rsidRDefault="00CF0C17" w:rsidP="00CF0C17">
      <w:pPr>
        <w:spacing w:after="120"/>
        <w:rPr>
          <w:b/>
          <w:bCs/>
        </w:rPr>
      </w:pPr>
    </w:p>
    <w:p w14:paraId="0C4F1E59" w14:textId="77777777" w:rsidR="00CF0C17" w:rsidRDefault="00CF0C17" w:rsidP="00CF0C17">
      <w:pPr>
        <w:pStyle w:val="Heading1"/>
      </w:pPr>
      <w:r w:rsidRPr="00CF0C17">
        <w:t xml:space="preserve">Step 1: Landing + Pre-checks (in Power Query) </w:t>
      </w:r>
    </w:p>
    <w:p w14:paraId="4AEBF903" w14:textId="3DAF61FE" w:rsidR="00CF0C17" w:rsidRPr="00CF0C17" w:rsidRDefault="00CF0C17" w:rsidP="00CF0C17">
      <w:pPr>
        <w:spacing w:after="120"/>
      </w:pPr>
      <w:r w:rsidRPr="00CF0C17">
        <w:t xml:space="preserve">using the dataset I generated. Below is a </w:t>
      </w:r>
      <w:r w:rsidRPr="00CF0C17">
        <w:rPr>
          <w:b/>
          <w:bCs/>
        </w:rPr>
        <w:t>click-by-click</w:t>
      </w:r>
      <w:r w:rsidRPr="00CF0C17">
        <w:t xml:space="preserve"> plan you can follow in either </w:t>
      </w:r>
      <w:r w:rsidRPr="00CF0C17">
        <w:rPr>
          <w:b/>
          <w:bCs/>
        </w:rPr>
        <w:t>Power BI Desktop</w:t>
      </w:r>
      <w:r w:rsidRPr="00CF0C17">
        <w:t xml:space="preserve"> or </w:t>
      </w:r>
      <w:r w:rsidRPr="00CF0C17">
        <w:rPr>
          <w:b/>
          <w:bCs/>
        </w:rPr>
        <w:t>Excel → Data → Get Data → Power Query</w:t>
      </w:r>
      <w:r w:rsidRPr="00CF0C17">
        <w:t>.</w:t>
      </w:r>
    </w:p>
    <w:p w14:paraId="59BCC047" w14:textId="77777777" w:rsidR="00CF0C17" w:rsidRPr="00CF0C17" w:rsidRDefault="00CF0C17" w:rsidP="00CF0C17">
      <w:pPr>
        <w:spacing w:after="120"/>
      </w:pPr>
      <w:r w:rsidRPr="00CF0C17">
        <w:pict w14:anchorId="4AD8C004">
          <v:rect id="_x0000_i1079" style="width:0;height:1.5pt" o:hralign="center" o:hrstd="t" o:hr="t" fillcolor="#a0a0a0" stroked="f"/>
        </w:pict>
      </w:r>
    </w:p>
    <w:p w14:paraId="39295BFB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0) Set up your Power Query project</w:t>
      </w:r>
    </w:p>
    <w:p w14:paraId="02BA6D27" w14:textId="77777777" w:rsidR="00CF0C17" w:rsidRPr="00CF0C17" w:rsidRDefault="00CF0C17" w:rsidP="00CF0C17">
      <w:pPr>
        <w:numPr>
          <w:ilvl w:val="0"/>
          <w:numId w:val="20"/>
        </w:numPr>
        <w:spacing w:after="120"/>
      </w:pPr>
      <w:r w:rsidRPr="00CF0C17">
        <w:t xml:space="preserve">Open </w:t>
      </w:r>
      <w:r w:rsidRPr="00CF0C17">
        <w:rPr>
          <w:b/>
          <w:bCs/>
        </w:rPr>
        <w:t>Power BI Desktop</w:t>
      </w:r>
      <w:r w:rsidRPr="00CF0C17">
        <w:t xml:space="preserve"> (or Excel).</w:t>
      </w:r>
    </w:p>
    <w:p w14:paraId="44FA10CA" w14:textId="77777777" w:rsidR="00CF0C17" w:rsidRPr="00CF0C17" w:rsidRDefault="00CF0C17" w:rsidP="00CF0C17">
      <w:pPr>
        <w:numPr>
          <w:ilvl w:val="0"/>
          <w:numId w:val="20"/>
        </w:numPr>
        <w:spacing w:after="120"/>
      </w:pPr>
      <w:r w:rsidRPr="00CF0C17">
        <w:rPr>
          <w:b/>
          <w:bCs/>
        </w:rPr>
        <w:t>Get Data → Text/CSV</w:t>
      </w:r>
      <w:r w:rsidRPr="00CF0C17">
        <w:t xml:space="preserve"> and import:</w:t>
      </w:r>
    </w:p>
    <w:p w14:paraId="4862E1E3" w14:textId="77777777" w:rsidR="00CF0C17" w:rsidRPr="00CF0C17" w:rsidRDefault="00CF0C17" w:rsidP="00CF0C17">
      <w:pPr>
        <w:numPr>
          <w:ilvl w:val="1"/>
          <w:numId w:val="20"/>
        </w:numPr>
        <w:spacing w:after="120"/>
      </w:pPr>
      <w:r w:rsidRPr="00CF0C17">
        <w:t>Accounts.csv</w:t>
      </w:r>
    </w:p>
    <w:p w14:paraId="14809D68" w14:textId="77777777" w:rsidR="00CF0C17" w:rsidRPr="00CF0C17" w:rsidRDefault="00CF0C17" w:rsidP="00CF0C17">
      <w:pPr>
        <w:numPr>
          <w:ilvl w:val="1"/>
          <w:numId w:val="20"/>
        </w:numPr>
        <w:spacing w:after="120"/>
      </w:pPr>
      <w:r w:rsidRPr="00CF0C17">
        <w:t>Securities.csv</w:t>
      </w:r>
    </w:p>
    <w:p w14:paraId="25234D63" w14:textId="77777777" w:rsidR="00CF0C17" w:rsidRPr="00CF0C17" w:rsidRDefault="00CF0C17" w:rsidP="00CF0C17">
      <w:pPr>
        <w:numPr>
          <w:ilvl w:val="1"/>
          <w:numId w:val="20"/>
        </w:numPr>
        <w:spacing w:after="120"/>
      </w:pPr>
      <w:r w:rsidRPr="00CF0C17">
        <w:t>Transactions.csv</w:t>
      </w:r>
    </w:p>
    <w:p w14:paraId="565CA80E" w14:textId="77777777" w:rsidR="00CF0C17" w:rsidRPr="00CF0C17" w:rsidRDefault="00CF0C17" w:rsidP="00CF0C17">
      <w:pPr>
        <w:numPr>
          <w:ilvl w:val="1"/>
          <w:numId w:val="20"/>
        </w:numPr>
        <w:spacing w:after="120"/>
      </w:pPr>
      <w:r w:rsidRPr="00CF0C17">
        <w:lastRenderedPageBreak/>
        <w:t>Corporate_Actions.csv</w:t>
      </w:r>
    </w:p>
    <w:p w14:paraId="3BA7F9CD" w14:textId="77777777" w:rsidR="00CF0C17" w:rsidRPr="00CF0C17" w:rsidRDefault="00CF0C17" w:rsidP="00CF0C17">
      <w:pPr>
        <w:numPr>
          <w:ilvl w:val="0"/>
          <w:numId w:val="20"/>
        </w:numPr>
        <w:spacing w:after="120"/>
      </w:pPr>
      <w:r w:rsidRPr="00CF0C17">
        <w:t xml:space="preserve">For each, click </w:t>
      </w:r>
      <w:r w:rsidRPr="00CF0C17">
        <w:rPr>
          <w:b/>
          <w:bCs/>
        </w:rPr>
        <w:t>Transform Data</w:t>
      </w:r>
      <w:r w:rsidRPr="00CF0C17">
        <w:t xml:space="preserve"> (not Load).</w:t>
      </w:r>
    </w:p>
    <w:p w14:paraId="362709B6" w14:textId="77777777" w:rsidR="00CF0C17" w:rsidRPr="00CF0C17" w:rsidRDefault="00CF0C17" w:rsidP="00CF0C17">
      <w:pPr>
        <w:spacing w:after="120"/>
      </w:pPr>
      <w:r w:rsidRPr="00CF0C17">
        <w:t xml:space="preserve">Tip: In the </w:t>
      </w:r>
      <w:r w:rsidRPr="00CF0C17">
        <w:rPr>
          <w:b/>
          <w:bCs/>
        </w:rPr>
        <w:t>Queries pane</w:t>
      </w:r>
      <w:r w:rsidRPr="00CF0C17">
        <w:t>, create two query groups:</w:t>
      </w:r>
    </w:p>
    <w:p w14:paraId="12AC5599" w14:textId="77777777" w:rsidR="00CF0C17" w:rsidRPr="00CF0C17" w:rsidRDefault="00CF0C17" w:rsidP="00CF0C17">
      <w:pPr>
        <w:numPr>
          <w:ilvl w:val="0"/>
          <w:numId w:val="21"/>
        </w:numPr>
        <w:spacing w:after="120"/>
      </w:pPr>
      <w:r w:rsidRPr="00CF0C17">
        <w:rPr>
          <w:b/>
          <w:bCs/>
        </w:rPr>
        <w:t>01_Landing</w:t>
      </w:r>
      <w:r w:rsidRPr="00CF0C17">
        <w:t xml:space="preserve"> (raw imports, no edits besides headers &amp; types)</w:t>
      </w:r>
    </w:p>
    <w:p w14:paraId="785C972F" w14:textId="77777777" w:rsidR="00CF0C17" w:rsidRPr="00CF0C17" w:rsidRDefault="00CF0C17" w:rsidP="00CF0C17">
      <w:pPr>
        <w:numPr>
          <w:ilvl w:val="0"/>
          <w:numId w:val="21"/>
        </w:numPr>
        <w:spacing w:after="120"/>
      </w:pPr>
      <w:r w:rsidRPr="00CF0C17">
        <w:rPr>
          <w:b/>
          <w:bCs/>
        </w:rPr>
        <w:t>02_PreChecks</w:t>
      </w:r>
      <w:r w:rsidRPr="00CF0C17">
        <w:t xml:space="preserve"> (all validations, flags, and filtered “staging” + “exceptions” outputs)</w:t>
      </w:r>
    </w:p>
    <w:p w14:paraId="1320E6A7" w14:textId="77777777" w:rsidR="00CF0C17" w:rsidRPr="00CF0C17" w:rsidRDefault="00CF0C17" w:rsidP="00CF0C17">
      <w:pPr>
        <w:spacing w:after="120"/>
      </w:pPr>
      <w:r w:rsidRPr="00CF0C17">
        <w:pict w14:anchorId="784B2C2C">
          <v:rect id="_x0000_i1080" style="width:0;height:1.5pt" o:hralign="center" o:hrstd="t" o:hr="t" fillcolor="#a0a0a0" stroked="f"/>
        </w:pict>
      </w:r>
    </w:p>
    <w:p w14:paraId="703D62D1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1) Create reusable Parameters (for rules)</w:t>
      </w:r>
    </w:p>
    <w:p w14:paraId="7E04D712" w14:textId="77777777" w:rsidR="00CF0C17" w:rsidRPr="00CF0C17" w:rsidRDefault="00CF0C17" w:rsidP="00CF0C17">
      <w:pPr>
        <w:spacing w:after="120"/>
      </w:pPr>
      <w:r w:rsidRPr="00CF0C17">
        <w:t xml:space="preserve">In </w:t>
      </w:r>
      <w:r w:rsidRPr="00CF0C17">
        <w:rPr>
          <w:b/>
          <w:bCs/>
        </w:rPr>
        <w:t>Power Query Editor → Home → Manage Parameters → New Parameter</w:t>
      </w:r>
      <w:r w:rsidRPr="00CF0C17">
        <w:t>:</w:t>
      </w:r>
    </w:p>
    <w:p w14:paraId="1ABBC427" w14:textId="77777777" w:rsidR="00CF0C17" w:rsidRPr="00CF0C17" w:rsidRDefault="00CF0C17" w:rsidP="00CF0C17">
      <w:pPr>
        <w:numPr>
          <w:ilvl w:val="0"/>
          <w:numId w:val="22"/>
        </w:numPr>
        <w:spacing w:after="120"/>
      </w:pPr>
      <w:proofErr w:type="spellStart"/>
      <w:r w:rsidRPr="00CF0C17">
        <w:rPr>
          <w:b/>
          <w:bCs/>
        </w:rPr>
        <w:t>pToday</w:t>
      </w:r>
      <w:proofErr w:type="spellEnd"/>
      <w:r w:rsidRPr="00CF0C17">
        <w:t xml:space="preserve"> (Date): = </w:t>
      </w:r>
      <w:proofErr w:type="spellStart"/>
      <w:r w:rsidRPr="00CF0C17">
        <w:t>Date.From</w:t>
      </w:r>
      <w:proofErr w:type="spellEnd"/>
      <w:r w:rsidRPr="00CF0C17">
        <w:t>(</w:t>
      </w:r>
      <w:proofErr w:type="spellStart"/>
      <w:r w:rsidRPr="00CF0C17">
        <w:t>DateTime.LocalNow</w:t>
      </w:r>
      <w:proofErr w:type="spellEnd"/>
      <w:r w:rsidRPr="00CF0C17">
        <w:t>())</w:t>
      </w:r>
    </w:p>
    <w:p w14:paraId="3060D453" w14:textId="77777777" w:rsidR="00CF0C17" w:rsidRPr="00CF0C17" w:rsidRDefault="00CF0C17" w:rsidP="00CF0C17">
      <w:pPr>
        <w:numPr>
          <w:ilvl w:val="0"/>
          <w:numId w:val="22"/>
        </w:numPr>
        <w:spacing w:after="120"/>
      </w:pPr>
      <w:proofErr w:type="spellStart"/>
      <w:r w:rsidRPr="00CF0C17">
        <w:rPr>
          <w:b/>
          <w:bCs/>
        </w:rPr>
        <w:t>pValidCurrencies</w:t>
      </w:r>
      <w:proofErr w:type="spellEnd"/>
      <w:r w:rsidRPr="00CF0C17">
        <w:t xml:space="preserve"> (Text List): </w:t>
      </w:r>
      <w:proofErr w:type="gramStart"/>
      <w:r w:rsidRPr="00CF0C17">
        <w:t>= {"</w:t>
      </w:r>
      <w:proofErr w:type="gramEnd"/>
      <w:r w:rsidRPr="00CF0C17">
        <w:t>USD","EUR","GBP","CAD","MXN","AED","ZAR","INR","SGD","JPY","AUD","BRL","ARS","CLP","</w:t>
      </w:r>
      <w:proofErr w:type="gramStart"/>
      <w:r w:rsidRPr="00CF0C17">
        <w:t>COP"}</w:t>
      </w:r>
      <w:proofErr w:type="gramEnd"/>
    </w:p>
    <w:p w14:paraId="0DBE4AEC" w14:textId="77777777" w:rsidR="00CF0C17" w:rsidRPr="00CF0C17" w:rsidRDefault="00CF0C17" w:rsidP="00CF0C17">
      <w:pPr>
        <w:numPr>
          <w:ilvl w:val="0"/>
          <w:numId w:val="22"/>
        </w:numPr>
        <w:spacing w:after="120"/>
      </w:pPr>
      <w:proofErr w:type="spellStart"/>
      <w:r w:rsidRPr="00CF0C17">
        <w:rPr>
          <w:b/>
          <w:bCs/>
        </w:rPr>
        <w:t>pAccountLen</w:t>
      </w:r>
      <w:proofErr w:type="spellEnd"/>
      <w:r w:rsidRPr="00CF0C17">
        <w:t xml:space="preserve"> (Number): = 10</w:t>
      </w:r>
    </w:p>
    <w:p w14:paraId="584D003F" w14:textId="77777777" w:rsidR="00CF0C17" w:rsidRPr="00CF0C17" w:rsidRDefault="00CF0C17" w:rsidP="00CF0C17">
      <w:pPr>
        <w:spacing w:after="120"/>
      </w:pPr>
      <w:r w:rsidRPr="00CF0C17">
        <w:t xml:space="preserve">These keep your rules editable and </w:t>
      </w:r>
      <w:proofErr w:type="gramStart"/>
      <w:r w:rsidRPr="00CF0C17">
        <w:t>interview-friendly</w:t>
      </w:r>
      <w:proofErr w:type="gramEnd"/>
      <w:r w:rsidRPr="00CF0C17">
        <w:t>.</w:t>
      </w:r>
    </w:p>
    <w:p w14:paraId="1D0F59CA" w14:textId="77777777" w:rsidR="00CF0C17" w:rsidRPr="00CF0C17" w:rsidRDefault="00CF0C17" w:rsidP="00CF0C17">
      <w:pPr>
        <w:spacing w:after="120"/>
      </w:pPr>
      <w:r w:rsidRPr="00CF0C17">
        <w:pict w14:anchorId="76EA8233">
          <v:rect id="_x0000_i1081" style="width:0;height:1.5pt" o:hralign="center" o:hrstd="t" o:hr="t" fillcolor="#a0a0a0" stroked="f"/>
        </w:pict>
      </w:r>
    </w:p>
    <w:p w14:paraId="70F4593F" w14:textId="77777777" w:rsidR="00CF0C17" w:rsidRPr="00CF0C17" w:rsidRDefault="00CF0C17" w:rsidP="00260EBE">
      <w:pPr>
        <w:pStyle w:val="Heading1"/>
      </w:pPr>
      <w:r w:rsidRPr="00CF0C17">
        <w:t>2) Accounts – Landing &amp; Pre-checks</w:t>
      </w:r>
    </w:p>
    <w:p w14:paraId="6910AEEF" w14:textId="77777777" w:rsidR="00CF0C17" w:rsidRPr="00CF0C17" w:rsidRDefault="00CF0C17" w:rsidP="00CF0C17">
      <w:pPr>
        <w:spacing w:after="120"/>
      </w:pPr>
      <w:r w:rsidRPr="00CF0C17">
        <w:t xml:space="preserve">Select </w:t>
      </w:r>
      <w:r w:rsidRPr="00CF0C17">
        <w:rPr>
          <w:b/>
          <w:bCs/>
        </w:rPr>
        <w:t>Accounts</w:t>
      </w:r>
      <w:r w:rsidRPr="00CF0C17">
        <w:t xml:space="preserve"> query (move it into </w:t>
      </w:r>
      <w:r w:rsidRPr="00CF0C17">
        <w:rPr>
          <w:b/>
          <w:bCs/>
        </w:rPr>
        <w:t>01_Landing</w:t>
      </w:r>
      <w:r w:rsidRPr="00CF0C17">
        <w:t xml:space="preserve">), then </w:t>
      </w:r>
      <w:proofErr w:type="gramStart"/>
      <w:r w:rsidRPr="00CF0C17">
        <w:rPr>
          <w:b/>
          <w:bCs/>
        </w:rPr>
        <w:t>Duplicate</w:t>
      </w:r>
      <w:proofErr w:type="gramEnd"/>
      <w:r w:rsidRPr="00CF0C17">
        <w:t xml:space="preserve"> it into </w:t>
      </w:r>
      <w:r w:rsidRPr="00CF0C17">
        <w:rPr>
          <w:b/>
          <w:bCs/>
        </w:rPr>
        <w:t>02_PreChecks</w:t>
      </w:r>
      <w:r w:rsidRPr="00CF0C17">
        <w:t xml:space="preserve"> as </w:t>
      </w:r>
      <w:proofErr w:type="spellStart"/>
      <w:r w:rsidRPr="00CF0C17">
        <w:rPr>
          <w:b/>
          <w:bCs/>
        </w:rPr>
        <w:t>Accounts_Pre</w:t>
      </w:r>
      <w:proofErr w:type="spellEnd"/>
      <w:r w:rsidRPr="00CF0C17">
        <w:t>.</w:t>
      </w:r>
    </w:p>
    <w:p w14:paraId="4013FA24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A) Clean + Types</w:t>
      </w:r>
    </w:p>
    <w:p w14:paraId="596FFF75" w14:textId="77777777" w:rsidR="00CF0C17" w:rsidRPr="00CF0C17" w:rsidRDefault="00CF0C17" w:rsidP="00CF0C17">
      <w:pPr>
        <w:numPr>
          <w:ilvl w:val="0"/>
          <w:numId w:val="23"/>
        </w:numPr>
        <w:spacing w:after="120"/>
      </w:pPr>
      <w:r w:rsidRPr="00CF0C17">
        <w:rPr>
          <w:b/>
          <w:bCs/>
        </w:rPr>
        <w:t>Use First Row as Headers</w:t>
      </w:r>
      <w:r w:rsidRPr="00CF0C17">
        <w:t xml:space="preserve"> (if needed).</w:t>
      </w:r>
    </w:p>
    <w:p w14:paraId="38A8172D" w14:textId="77777777" w:rsidR="00CF0C17" w:rsidRPr="00CF0C17" w:rsidRDefault="00CF0C17" w:rsidP="00CF0C17">
      <w:pPr>
        <w:numPr>
          <w:ilvl w:val="0"/>
          <w:numId w:val="23"/>
        </w:numPr>
        <w:spacing w:after="120"/>
      </w:pPr>
      <w:r w:rsidRPr="00CF0C17">
        <w:t>Set types:</w:t>
      </w:r>
    </w:p>
    <w:p w14:paraId="238DF3DD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proofErr w:type="spellStart"/>
      <w:r w:rsidRPr="00CF0C17">
        <w:t>Account_Number</w:t>
      </w:r>
      <w:proofErr w:type="spellEnd"/>
      <w:r w:rsidRPr="00CF0C17">
        <w:t xml:space="preserve"> → Text</w:t>
      </w:r>
    </w:p>
    <w:p w14:paraId="17D128F3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proofErr w:type="spellStart"/>
      <w:r w:rsidRPr="00CF0C17">
        <w:t>Investor_Name</w:t>
      </w:r>
      <w:proofErr w:type="spellEnd"/>
      <w:r w:rsidRPr="00CF0C17">
        <w:t xml:space="preserve"> → Text</w:t>
      </w:r>
    </w:p>
    <w:p w14:paraId="4E1CA694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proofErr w:type="spellStart"/>
      <w:r w:rsidRPr="00CF0C17">
        <w:t>Currency_Code</w:t>
      </w:r>
      <w:proofErr w:type="spellEnd"/>
      <w:r w:rsidRPr="00CF0C17">
        <w:t xml:space="preserve"> → Text</w:t>
      </w:r>
    </w:p>
    <w:p w14:paraId="3C2F4D5D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proofErr w:type="spellStart"/>
      <w:r w:rsidRPr="00CF0C17">
        <w:t>Account_Type</w:t>
      </w:r>
      <w:proofErr w:type="spellEnd"/>
      <w:r w:rsidRPr="00CF0C17">
        <w:t xml:space="preserve"> → Text</w:t>
      </w:r>
    </w:p>
    <w:p w14:paraId="7DB7BB34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r w:rsidRPr="00CF0C17">
        <w:t>Country → Text</w:t>
      </w:r>
    </w:p>
    <w:p w14:paraId="0C95B29B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r w:rsidRPr="00CF0C17">
        <w:t>Region → Text</w:t>
      </w:r>
    </w:p>
    <w:p w14:paraId="65F18965" w14:textId="77777777" w:rsidR="00CF0C17" w:rsidRPr="00CF0C17" w:rsidRDefault="00CF0C17" w:rsidP="00CF0C17">
      <w:pPr>
        <w:numPr>
          <w:ilvl w:val="1"/>
          <w:numId w:val="23"/>
        </w:numPr>
        <w:spacing w:after="120"/>
      </w:pPr>
      <w:proofErr w:type="spellStart"/>
      <w:r w:rsidRPr="00CF0C17">
        <w:t>Open_Date</w:t>
      </w:r>
      <w:proofErr w:type="spellEnd"/>
      <w:r w:rsidRPr="00CF0C17">
        <w:t xml:space="preserve"> → Date</w:t>
      </w:r>
    </w:p>
    <w:p w14:paraId="7E30E485" w14:textId="77777777" w:rsidR="00CF0C17" w:rsidRPr="00CF0C17" w:rsidRDefault="00CF0C17" w:rsidP="00CF0C17">
      <w:pPr>
        <w:numPr>
          <w:ilvl w:val="0"/>
          <w:numId w:val="23"/>
        </w:numPr>
        <w:spacing w:after="120"/>
      </w:pPr>
      <w:r w:rsidRPr="00CF0C17">
        <w:rPr>
          <w:b/>
          <w:bCs/>
        </w:rPr>
        <w:t>Transform → Format → Trim</w:t>
      </w:r>
      <w:r w:rsidRPr="00CF0C17">
        <w:t xml:space="preserve"> and </w:t>
      </w:r>
      <w:r w:rsidRPr="00CF0C17">
        <w:rPr>
          <w:b/>
          <w:bCs/>
        </w:rPr>
        <w:t>Clean</w:t>
      </w:r>
      <w:r w:rsidRPr="00CF0C17">
        <w:t xml:space="preserve"> on text columns.</w:t>
      </w:r>
    </w:p>
    <w:p w14:paraId="34BBB3AF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B) Rule flags (Add Column → Custom Column)</w:t>
      </w:r>
    </w:p>
    <w:p w14:paraId="1FE913AC" w14:textId="77777777" w:rsidR="00CF0C17" w:rsidRPr="00CF0C17" w:rsidRDefault="00CF0C17" w:rsidP="00CF0C17">
      <w:pPr>
        <w:spacing w:after="120"/>
      </w:pPr>
      <w:r w:rsidRPr="00CF0C17">
        <w:t>Add these Boolean flags (M formulas):</w:t>
      </w:r>
    </w:p>
    <w:p w14:paraId="4BA471D2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r w:rsidRPr="00CF0C17">
        <w:rPr>
          <w:b/>
          <w:bCs/>
        </w:rPr>
        <w:lastRenderedPageBreak/>
        <w:t>IsAcctLen10</w:t>
      </w:r>
    </w:p>
    <w:p w14:paraId="7EAF51F0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proofErr w:type="spellStart"/>
      <w:r w:rsidRPr="00CF0C17">
        <w:t>Text.Length</w:t>
      </w:r>
      <w:proofErr w:type="spellEnd"/>
      <w:r w:rsidRPr="00CF0C17">
        <w:t>([</w:t>
      </w:r>
      <w:proofErr w:type="spellStart"/>
      <w:r w:rsidRPr="00CF0C17">
        <w:t>Account_Number</w:t>
      </w:r>
      <w:proofErr w:type="spellEnd"/>
      <w:r w:rsidRPr="00CF0C17">
        <w:t xml:space="preserve">]) = </w:t>
      </w:r>
      <w:proofErr w:type="spellStart"/>
      <w:r w:rsidRPr="00CF0C17">
        <w:t>pAccountLen</w:t>
      </w:r>
      <w:proofErr w:type="spellEnd"/>
    </w:p>
    <w:p w14:paraId="26E75D6C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r w:rsidRPr="00CF0C17">
        <w:rPr>
          <w:b/>
          <w:bCs/>
        </w:rPr>
        <w:t>IsCurrency3</w:t>
      </w:r>
    </w:p>
    <w:p w14:paraId="14F7CE2E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proofErr w:type="spellStart"/>
      <w:r w:rsidRPr="00CF0C17">
        <w:t>Text.Length</w:t>
      </w:r>
      <w:proofErr w:type="spellEnd"/>
      <w:r w:rsidRPr="00CF0C17">
        <w:t>([</w:t>
      </w:r>
      <w:proofErr w:type="spellStart"/>
      <w:r w:rsidRPr="00CF0C17">
        <w:t>Currency_Code</w:t>
      </w:r>
      <w:proofErr w:type="spellEnd"/>
      <w:r w:rsidRPr="00CF0C17">
        <w:t>]) = 3</w:t>
      </w:r>
    </w:p>
    <w:p w14:paraId="01AD7B4E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proofErr w:type="spellStart"/>
      <w:r w:rsidRPr="00CF0C17">
        <w:rPr>
          <w:b/>
          <w:bCs/>
        </w:rPr>
        <w:t>IsCurrencyAllowed</w:t>
      </w:r>
      <w:proofErr w:type="spellEnd"/>
    </w:p>
    <w:p w14:paraId="77600279" w14:textId="77777777" w:rsidR="00CF0C17" w:rsidRPr="00CF0C17" w:rsidRDefault="00CF0C17" w:rsidP="00CF0C17">
      <w:pPr>
        <w:numPr>
          <w:ilvl w:val="0"/>
          <w:numId w:val="24"/>
        </w:numPr>
        <w:spacing w:after="120"/>
      </w:pPr>
      <w:proofErr w:type="spellStart"/>
      <w:r w:rsidRPr="00CF0C17">
        <w:t>List.Contains</w:t>
      </w:r>
      <w:proofErr w:type="spellEnd"/>
      <w:r w:rsidRPr="00CF0C17">
        <w:t>(</w:t>
      </w:r>
      <w:proofErr w:type="spellStart"/>
      <w:r w:rsidRPr="00CF0C17">
        <w:t>pValidCurrencies</w:t>
      </w:r>
      <w:proofErr w:type="spellEnd"/>
      <w:r w:rsidRPr="00CF0C17">
        <w:t>, [</w:t>
      </w:r>
      <w:proofErr w:type="spellStart"/>
      <w:r w:rsidRPr="00CF0C17">
        <w:t>Currency_Code</w:t>
      </w:r>
      <w:proofErr w:type="spellEnd"/>
      <w:r w:rsidRPr="00CF0C17">
        <w:t>]?)</w:t>
      </w:r>
    </w:p>
    <w:p w14:paraId="394BE36E" w14:textId="77777777" w:rsidR="00CF0C17" w:rsidRPr="00CF0C17" w:rsidRDefault="00CF0C17" w:rsidP="00CF0C17">
      <w:pPr>
        <w:spacing w:after="120"/>
      </w:pPr>
      <w:r w:rsidRPr="00CF0C17">
        <w:t xml:space="preserve">Create a </w:t>
      </w:r>
      <w:proofErr w:type="spellStart"/>
      <w:r w:rsidRPr="00CF0C17">
        <w:rPr>
          <w:b/>
          <w:bCs/>
        </w:rPr>
        <w:t>DQ_Flag</w:t>
      </w:r>
      <w:proofErr w:type="spellEnd"/>
      <w:r w:rsidRPr="00CF0C17">
        <w:t xml:space="preserve"> (all must be true):</w:t>
      </w:r>
    </w:p>
    <w:p w14:paraId="2F60CD1A" w14:textId="77777777" w:rsidR="00CF0C17" w:rsidRPr="00CF0C17" w:rsidRDefault="00CF0C17" w:rsidP="00CF0C17">
      <w:pPr>
        <w:spacing w:after="120"/>
      </w:pPr>
      <w:r w:rsidRPr="00CF0C17">
        <w:t>[IsAcctLen10] and [IsCurrency3] and [</w:t>
      </w:r>
      <w:proofErr w:type="spellStart"/>
      <w:r w:rsidRPr="00CF0C17">
        <w:t>IsCurrencyAllowed</w:t>
      </w:r>
      <w:proofErr w:type="spellEnd"/>
      <w:r w:rsidRPr="00CF0C17">
        <w:t>]</w:t>
      </w:r>
    </w:p>
    <w:p w14:paraId="2FA925A1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C) PK check &amp; Duplicates</w:t>
      </w:r>
    </w:p>
    <w:p w14:paraId="07155A66" w14:textId="77777777" w:rsidR="00CF0C17" w:rsidRPr="00CF0C17" w:rsidRDefault="00CF0C17" w:rsidP="00CF0C17">
      <w:pPr>
        <w:numPr>
          <w:ilvl w:val="0"/>
          <w:numId w:val="25"/>
        </w:numPr>
        <w:spacing w:after="120"/>
      </w:pPr>
      <w:r w:rsidRPr="00CF0C17">
        <w:rPr>
          <w:b/>
          <w:bCs/>
        </w:rPr>
        <w:t>Home → Keep Duplicates</w:t>
      </w:r>
      <w:r w:rsidRPr="00CF0C17">
        <w:t xml:space="preserve"> on </w:t>
      </w:r>
      <w:proofErr w:type="spellStart"/>
      <w:r w:rsidRPr="00CF0C17">
        <w:t>Account_Number</w:t>
      </w:r>
      <w:proofErr w:type="spellEnd"/>
      <w:r w:rsidRPr="00CF0C17">
        <w:t xml:space="preserve"> to create a temporary step; if any appear, branch this into </w:t>
      </w:r>
      <w:proofErr w:type="spellStart"/>
      <w:r w:rsidRPr="00CF0C17">
        <w:rPr>
          <w:b/>
          <w:bCs/>
        </w:rPr>
        <w:t>Accounts_DuplicateIDs</w:t>
      </w:r>
      <w:proofErr w:type="spellEnd"/>
      <w:r w:rsidRPr="00CF0C17">
        <w:t xml:space="preserve"> (exceptions).</w:t>
      </w:r>
    </w:p>
    <w:p w14:paraId="5939A46A" w14:textId="77777777" w:rsidR="00CF0C17" w:rsidRPr="00CF0C17" w:rsidRDefault="00CF0C17" w:rsidP="00CF0C17">
      <w:pPr>
        <w:numPr>
          <w:ilvl w:val="0"/>
          <w:numId w:val="25"/>
        </w:numPr>
        <w:spacing w:after="120"/>
      </w:pPr>
      <w:r w:rsidRPr="00CF0C17">
        <w:t>Undo (</w:t>
      </w:r>
      <w:proofErr w:type="spellStart"/>
      <w:r w:rsidRPr="00CF0C17">
        <w:t>Ctrl+Z</w:t>
      </w:r>
      <w:proofErr w:type="spellEnd"/>
      <w:r w:rsidRPr="00CF0C17">
        <w:t xml:space="preserve">) that step; then </w:t>
      </w:r>
      <w:r w:rsidRPr="00CF0C17">
        <w:rPr>
          <w:b/>
          <w:bCs/>
        </w:rPr>
        <w:t>Remove Duplicates</w:t>
      </w:r>
      <w:r w:rsidRPr="00CF0C17">
        <w:t xml:space="preserve"> on </w:t>
      </w:r>
      <w:proofErr w:type="spellStart"/>
      <w:r w:rsidRPr="00CF0C17">
        <w:t>Account_Number</w:t>
      </w:r>
      <w:proofErr w:type="spellEnd"/>
      <w:r w:rsidRPr="00CF0C17">
        <w:t xml:space="preserve"> in </w:t>
      </w:r>
      <w:proofErr w:type="spellStart"/>
      <w:r w:rsidRPr="00CF0C17">
        <w:rPr>
          <w:b/>
          <w:bCs/>
        </w:rPr>
        <w:t>Accounts_Pre</w:t>
      </w:r>
      <w:proofErr w:type="spellEnd"/>
      <w:r w:rsidRPr="00CF0C17">
        <w:t>.</w:t>
      </w:r>
    </w:p>
    <w:p w14:paraId="13655A8A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D) Split into Staging vs Exceptions</w:t>
      </w:r>
    </w:p>
    <w:p w14:paraId="324F266B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proofErr w:type="spellStart"/>
      <w:r w:rsidRPr="00CF0C17">
        <w:rPr>
          <w:b/>
          <w:bCs/>
        </w:rPr>
        <w:t>Accounts_Exceptions</w:t>
      </w:r>
      <w:proofErr w:type="spellEnd"/>
      <w:r w:rsidRPr="00CF0C17">
        <w:t xml:space="preserve">: </w:t>
      </w:r>
      <w:r w:rsidRPr="00CF0C17">
        <w:rPr>
          <w:b/>
          <w:bCs/>
        </w:rPr>
        <w:t>Reference</w:t>
      </w:r>
      <w:r w:rsidRPr="00CF0C17">
        <w:t xml:space="preserve"> </w:t>
      </w:r>
      <w:proofErr w:type="spellStart"/>
      <w:r w:rsidRPr="00CF0C17">
        <w:t>Accounts_Pre</w:t>
      </w:r>
      <w:proofErr w:type="spellEnd"/>
      <w:r w:rsidRPr="00CF0C17">
        <w:t xml:space="preserve"> → filter </w:t>
      </w:r>
      <w:proofErr w:type="spellStart"/>
      <w:r w:rsidRPr="00CF0C17">
        <w:t>DQ_Flag</w:t>
      </w:r>
      <w:proofErr w:type="spellEnd"/>
      <w:r w:rsidRPr="00CF0C17">
        <w:t xml:space="preserve"> = false. Add a </w:t>
      </w:r>
      <w:r w:rsidRPr="00CF0C17">
        <w:rPr>
          <w:b/>
          <w:bCs/>
        </w:rPr>
        <w:t>Reason</w:t>
      </w:r>
      <w:r w:rsidRPr="00CF0C17">
        <w:t xml:space="preserve"> column (concatenate failed flags) using a Custom Column:</w:t>
      </w:r>
    </w:p>
    <w:p w14:paraId="218198E3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proofErr w:type="spellStart"/>
      <w:r w:rsidRPr="00CF0C17">
        <w:t>Text.Combine</w:t>
      </w:r>
      <w:proofErr w:type="spellEnd"/>
      <w:r w:rsidRPr="00CF0C17">
        <w:t>(</w:t>
      </w:r>
    </w:p>
    <w:p w14:paraId="03D2F0EB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</w:t>
      </w:r>
      <w:proofErr w:type="spellStart"/>
      <w:r w:rsidRPr="00CF0C17">
        <w:t>List.Select</w:t>
      </w:r>
      <w:proofErr w:type="spellEnd"/>
      <w:r w:rsidRPr="00CF0C17">
        <w:t>(</w:t>
      </w:r>
    </w:p>
    <w:p w14:paraId="4E71208A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{</w:t>
      </w:r>
    </w:p>
    <w:p w14:paraId="64FA3EAC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  if not [IsAcctLen10] then "</w:t>
      </w:r>
      <w:proofErr w:type="spellStart"/>
      <w:r w:rsidRPr="00CF0C17">
        <w:t>BadLength</w:t>
      </w:r>
      <w:proofErr w:type="spellEnd"/>
      <w:r w:rsidRPr="00CF0C17">
        <w:t>" else null,</w:t>
      </w:r>
    </w:p>
    <w:p w14:paraId="6F4345F1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  if not [IsCurrency3] then "BadISO3" else null,</w:t>
      </w:r>
    </w:p>
    <w:p w14:paraId="02DF1941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  if not [</w:t>
      </w:r>
      <w:proofErr w:type="spellStart"/>
      <w:r w:rsidRPr="00CF0C17">
        <w:t>IsCurrencyAllowed</w:t>
      </w:r>
      <w:proofErr w:type="spellEnd"/>
      <w:r w:rsidRPr="00CF0C17">
        <w:t>] then "</w:t>
      </w:r>
      <w:proofErr w:type="spellStart"/>
      <w:r w:rsidRPr="00CF0C17">
        <w:t>NotAllowed</w:t>
      </w:r>
      <w:proofErr w:type="spellEnd"/>
      <w:r w:rsidRPr="00CF0C17">
        <w:t>" else null</w:t>
      </w:r>
    </w:p>
    <w:p w14:paraId="43D878E7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},</w:t>
      </w:r>
    </w:p>
    <w:p w14:paraId="62A308CA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  each _ &lt;&gt; null</w:t>
      </w:r>
    </w:p>
    <w:p w14:paraId="23951A2E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),</w:t>
      </w:r>
    </w:p>
    <w:p w14:paraId="2A1A26A9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 xml:space="preserve">  "|"</w:t>
      </w:r>
    </w:p>
    <w:p w14:paraId="4849F3F7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r w:rsidRPr="00CF0C17">
        <w:t>)</w:t>
      </w:r>
    </w:p>
    <w:p w14:paraId="58212B03" w14:textId="77777777" w:rsidR="00CF0C17" w:rsidRPr="00CF0C17" w:rsidRDefault="00CF0C17" w:rsidP="00CF0C17">
      <w:pPr>
        <w:numPr>
          <w:ilvl w:val="0"/>
          <w:numId w:val="26"/>
        </w:numPr>
        <w:spacing w:after="120"/>
      </w:pPr>
      <w:proofErr w:type="spellStart"/>
      <w:r w:rsidRPr="00CF0C17">
        <w:rPr>
          <w:b/>
          <w:bCs/>
        </w:rPr>
        <w:t>Accounts_Staging</w:t>
      </w:r>
      <w:proofErr w:type="spellEnd"/>
      <w:r w:rsidRPr="00CF0C17">
        <w:t xml:space="preserve">: </w:t>
      </w:r>
      <w:r w:rsidRPr="00CF0C17">
        <w:rPr>
          <w:b/>
          <w:bCs/>
        </w:rPr>
        <w:t>Reference</w:t>
      </w:r>
      <w:r w:rsidRPr="00CF0C17">
        <w:t xml:space="preserve"> </w:t>
      </w:r>
      <w:proofErr w:type="spellStart"/>
      <w:r w:rsidRPr="00CF0C17">
        <w:t>Accounts_Pre</w:t>
      </w:r>
      <w:proofErr w:type="spellEnd"/>
      <w:r w:rsidRPr="00CF0C17">
        <w:t xml:space="preserve"> → filter </w:t>
      </w:r>
      <w:proofErr w:type="spellStart"/>
      <w:r w:rsidRPr="00CF0C17">
        <w:t>DQ_Flag</w:t>
      </w:r>
      <w:proofErr w:type="spellEnd"/>
      <w:r w:rsidRPr="00CF0C17">
        <w:t xml:space="preserve"> = true. Keep business columns (drop the flag columns).</w:t>
      </w:r>
    </w:p>
    <w:p w14:paraId="0B7BFB98" w14:textId="77777777" w:rsidR="00CF0C17" w:rsidRPr="00CF0C17" w:rsidRDefault="00CF0C17" w:rsidP="00CF0C17">
      <w:pPr>
        <w:spacing w:after="120"/>
      </w:pPr>
      <w:r w:rsidRPr="00CF0C17">
        <w:pict w14:anchorId="1D91E63A">
          <v:rect id="_x0000_i1082" style="width:0;height:1.5pt" o:hralign="center" o:hrstd="t" o:hr="t" fillcolor="#a0a0a0" stroked="f"/>
        </w:pict>
      </w:r>
    </w:p>
    <w:p w14:paraId="2E6FA01B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3) Securities – Landing &amp; Pre-checks</w:t>
      </w:r>
    </w:p>
    <w:p w14:paraId="0B5DF3E5" w14:textId="77777777" w:rsidR="00CF0C17" w:rsidRPr="00CF0C17" w:rsidRDefault="00CF0C17" w:rsidP="00CF0C17">
      <w:pPr>
        <w:spacing w:after="120"/>
      </w:pPr>
      <w:r w:rsidRPr="00CF0C17">
        <w:t xml:space="preserve">Duplicate into </w:t>
      </w:r>
      <w:proofErr w:type="spellStart"/>
      <w:r w:rsidRPr="00CF0C17">
        <w:rPr>
          <w:b/>
          <w:bCs/>
        </w:rPr>
        <w:t>Securities_Pre</w:t>
      </w:r>
      <w:proofErr w:type="spellEnd"/>
      <w:r w:rsidRPr="00CF0C17">
        <w:t>.</w:t>
      </w:r>
    </w:p>
    <w:p w14:paraId="2E6241A1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lastRenderedPageBreak/>
        <w:t>A) Clean + Types</w:t>
      </w:r>
    </w:p>
    <w:p w14:paraId="0A7C8220" w14:textId="77777777" w:rsidR="00CF0C17" w:rsidRPr="00CF0C17" w:rsidRDefault="00CF0C17" w:rsidP="00CF0C17">
      <w:pPr>
        <w:numPr>
          <w:ilvl w:val="0"/>
          <w:numId w:val="27"/>
        </w:numPr>
        <w:spacing w:after="120"/>
      </w:pPr>
      <w:proofErr w:type="spellStart"/>
      <w:r w:rsidRPr="00CF0C17">
        <w:t>Security_ID</w:t>
      </w:r>
      <w:proofErr w:type="spellEnd"/>
      <w:r w:rsidRPr="00CF0C17">
        <w:t xml:space="preserve"> (Text), </w:t>
      </w:r>
      <w:proofErr w:type="spellStart"/>
      <w:r w:rsidRPr="00CF0C17">
        <w:t>Security_Name</w:t>
      </w:r>
      <w:proofErr w:type="spellEnd"/>
      <w:r w:rsidRPr="00CF0C17">
        <w:t xml:space="preserve"> (Text), </w:t>
      </w:r>
      <w:proofErr w:type="spellStart"/>
      <w:r w:rsidRPr="00CF0C17">
        <w:t>Asset_Type</w:t>
      </w:r>
      <w:proofErr w:type="spellEnd"/>
      <w:r w:rsidRPr="00CF0C17">
        <w:t xml:space="preserve"> (Text), ISIN (Text), CUSIP (Text).</w:t>
      </w:r>
    </w:p>
    <w:p w14:paraId="6598C7C9" w14:textId="77777777" w:rsidR="00CF0C17" w:rsidRPr="00CF0C17" w:rsidRDefault="00CF0C17" w:rsidP="00CF0C17">
      <w:pPr>
        <w:numPr>
          <w:ilvl w:val="0"/>
          <w:numId w:val="27"/>
        </w:numPr>
        <w:spacing w:after="120"/>
      </w:pPr>
      <w:r w:rsidRPr="00CF0C17">
        <w:t>Trim/Clean text.</w:t>
      </w:r>
    </w:p>
    <w:p w14:paraId="313552C5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B) Minimal rules</w:t>
      </w:r>
    </w:p>
    <w:p w14:paraId="65B526DB" w14:textId="77777777" w:rsidR="00CF0C17" w:rsidRPr="00CF0C17" w:rsidRDefault="00CF0C17" w:rsidP="00CF0C17">
      <w:pPr>
        <w:numPr>
          <w:ilvl w:val="0"/>
          <w:numId w:val="28"/>
        </w:numPr>
        <w:spacing w:after="120"/>
      </w:pPr>
      <w:proofErr w:type="spellStart"/>
      <w:r w:rsidRPr="00CF0C17">
        <w:rPr>
          <w:b/>
          <w:bCs/>
        </w:rPr>
        <w:t>IsSecIdPresent</w:t>
      </w:r>
      <w:proofErr w:type="spellEnd"/>
      <w:r w:rsidRPr="00CF0C17">
        <w:t>:</w:t>
      </w:r>
    </w:p>
    <w:p w14:paraId="71A090D9" w14:textId="77777777" w:rsidR="00CF0C17" w:rsidRPr="00CF0C17" w:rsidRDefault="00CF0C17" w:rsidP="00CF0C17">
      <w:pPr>
        <w:numPr>
          <w:ilvl w:val="0"/>
          <w:numId w:val="28"/>
        </w:numPr>
        <w:spacing w:after="120"/>
      </w:pPr>
      <w:r w:rsidRPr="00CF0C17">
        <w:t xml:space="preserve">not </w:t>
      </w:r>
      <w:proofErr w:type="spellStart"/>
      <w:r w:rsidRPr="00CF0C17">
        <w:t>Text.IsNullOrEmpty</w:t>
      </w:r>
      <w:proofErr w:type="spellEnd"/>
      <w:r w:rsidRPr="00CF0C17">
        <w:t>([</w:t>
      </w:r>
      <w:proofErr w:type="spellStart"/>
      <w:r w:rsidRPr="00CF0C17">
        <w:t>Security_ID</w:t>
      </w:r>
      <w:proofErr w:type="spellEnd"/>
      <w:r w:rsidRPr="00CF0C17">
        <w:t>])</w:t>
      </w:r>
    </w:p>
    <w:p w14:paraId="37E1C740" w14:textId="77777777" w:rsidR="00CF0C17" w:rsidRPr="00CF0C17" w:rsidRDefault="00CF0C17" w:rsidP="00CF0C17">
      <w:pPr>
        <w:numPr>
          <w:ilvl w:val="0"/>
          <w:numId w:val="28"/>
        </w:numPr>
        <w:spacing w:after="120"/>
      </w:pPr>
      <w:r w:rsidRPr="00CF0C17">
        <w:t xml:space="preserve">(Optional) </w:t>
      </w:r>
      <w:r w:rsidRPr="00CF0C17">
        <w:rPr>
          <w:b/>
          <w:bCs/>
        </w:rPr>
        <w:t>IsCUSIPLen9</w:t>
      </w:r>
      <w:r w:rsidRPr="00CF0C17">
        <w:t xml:space="preserve"> / </w:t>
      </w:r>
      <w:r w:rsidRPr="00CF0C17">
        <w:rPr>
          <w:b/>
          <w:bCs/>
        </w:rPr>
        <w:t>ISINLen12</w:t>
      </w:r>
      <w:r w:rsidRPr="00CF0C17">
        <w:t xml:space="preserve"> if you’d like strict formats.</w:t>
      </w:r>
    </w:p>
    <w:p w14:paraId="6BA5A3CF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C) Duplicates &amp; splits</w:t>
      </w:r>
    </w:p>
    <w:p w14:paraId="4C8A39EE" w14:textId="77777777" w:rsidR="00CF0C17" w:rsidRPr="00CF0C17" w:rsidRDefault="00CF0C17" w:rsidP="00CF0C17">
      <w:pPr>
        <w:numPr>
          <w:ilvl w:val="0"/>
          <w:numId w:val="29"/>
        </w:numPr>
        <w:spacing w:after="120"/>
      </w:pPr>
      <w:r w:rsidRPr="00CF0C17">
        <w:t xml:space="preserve">Create </w:t>
      </w:r>
      <w:r w:rsidRPr="00CF0C17">
        <w:rPr>
          <w:b/>
          <w:bCs/>
        </w:rPr>
        <w:t>Securities_DuplicateIDs</w:t>
      </w:r>
      <w:r w:rsidRPr="00CF0C17">
        <w:t xml:space="preserve"> (exceptions) by Keep Duplicates on </w:t>
      </w:r>
      <w:proofErr w:type="spellStart"/>
      <w:r w:rsidRPr="00CF0C17">
        <w:t>Security_ID</w:t>
      </w:r>
      <w:proofErr w:type="spellEnd"/>
      <w:r w:rsidRPr="00CF0C17">
        <w:t>.</w:t>
      </w:r>
    </w:p>
    <w:p w14:paraId="6DDD3181" w14:textId="77777777" w:rsidR="00CF0C17" w:rsidRPr="00CF0C17" w:rsidRDefault="00CF0C17" w:rsidP="00CF0C17">
      <w:pPr>
        <w:numPr>
          <w:ilvl w:val="0"/>
          <w:numId w:val="29"/>
        </w:numPr>
        <w:spacing w:after="120"/>
      </w:pPr>
      <w:proofErr w:type="spellStart"/>
      <w:r w:rsidRPr="00CF0C17">
        <w:rPr>
          <w:b/>
          <w:bCs/>
        </w:rPr>
        <w:t>Securities_Staging</w:t>
      </w:r>
      <w:proofErr w:type="spellEnd"/>
      <w:r w:rsidRPr="00CF0C17">
        <w:t>: remove duplicates, filter [</w:t>
      </w:r>
      <w:proofErr w:type="spellStart"/>
      <w:r w:rsidRPr="00CF0C17">
        <w:t>IsSecIdPresent</w:t>
      </w:r>
      <w:proofErr w:type="spellEnd"/>
      <w:r w:rsidRPr="00CF0C17">
        <w:t>] = true.</w:t>
      </w:r>
    </w:p>
    <w:p w14:paraId="59C11E18" w14:textId="77777777" w:rsidR="00CF0C17" w:rsidRPr="00CF0C17" w:rsidRDefault="00CF0C17" w:rsidP="00CF0C17">
      <w:pPr>
        <w:spacing w:after="120"/>
      </w:pPr>
      <w:r w:rsidRPr="00CF0C17">
        <w:pict w14:anchorId="0139F0C0">
          <v:rect id="_x0000_i1083" style="width:0;height:1.5pt" o:hralign="center" o:hrstd="t" o:hr="t" fillcolor="#a0a0a0" stroked="f"/>
        </w:pict>
      </w:r>
    </w:p>
    <w:p w14:paraId="60AC5EDA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4) Transactions – Landing &amp; Pre-checks</w:t>
      </w:r>
    </w:p>
    <w:p w14:paraId="4FBFACC2" w14:textId="77777777" w:rsidR="00CF0C17" w:rsidRPr="00CF0C17" w:rsidRDefault="00CF0C17" w:rsidP="00CF0C17">
      <w:pPr>
        <w:spacing w:after="120"/>
      </w:pPr>
      <w:r w:rsidRPr="00CF0C17">
        <w:t xml:space="preserve">Duplicate into </w:t>
      </w:r>
      <w:proofErr w:type="spellStart"/>
      <w:r w:rsidRPr="00CF0C17">
        <w:rPr>
          <w:b/>
          <w:bCs/>
        </w:rPr>
        <w:t>Transactions_Pre</w:t>
      </w:r>
      <w:proofErr w:type="spellEnd"/>
      <w:r w:rsidRPr="00CF0C17">
        <w:t>.</w:t>
      </w:r>
    </w:p>
    <w:p w14:paraId="075366F8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A) Clean + Types</w:t>
      </w:r>
    </w:p>
    <w:p w14:paraId="25A1FF6D" w14:textId="77777777" w:rsidR="00CF0C17" w:rsidRPr="00CF0C17" w:rsidRDefault="00CF0C17" w:rsidP="00CF0C17">
      <w:pPr>
        <w:numPr>
          <w:ilvl w:val="0"/>
          <w:numId w:val="30"/>
        </w:numPr>
        <w:spacing w:after="120"/>
      </w:pPr>
      <w:r w:rsidRPr="00CF0C17">
        <w:t>Set types:</w:t>
      </w:r>
    </w:p>
    <w:p w14:paraId="52D0CF70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proofErr w:type="spellStart"/>
      <w:r w:rsidRPr="00CF0C17">
        <w:t>Transaction_ID</w:t>
      </w:r>
      <w:proofErr w:type="spellEnd"/>
      <w:r w:rsidRPr="00CF0C17">
        <w:t xml:space="preserve"> (Text)</w:t>
      </w:r>
    </w:p>
    <w:p w14:paraId="2FB2E989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proofErr w:type="spellStart"/>
      <w:r w:rsidRPr="00CF0C17">
        <w:t>Account_Number</w:t>
      </w:r>
      <w:proofErr w:type="spellEnd"/>
      <w:r w:rsidRPr="00CF0C17">
        <w:t xml:space="preserve"> (Text)</w:t>
      </w:r>
    </w:p>
    <w:p w14:paraId="7DB5EB2E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proofErr w:type="spellStart"/>
      <w:r w:rsidRPr="00CF0C17">
        <w:t>Security_ID</w:t>
      </w:r>
      <w:proofErr w:type="spellEnd"/>
      <w:r w:rsidRPr="00CF0C17">
        <w:t xml:space="preserve"> (Text)</w:t>
      </w:r>
    </w:p>
    <w:p w14:paraId="470C4FAD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proofErr w:type="spellStart"/>
      <w:r w:rsidRPr="00CF0C17">
        <w:t>Trade_Date</w:t>
      </w:r>
      <w:proofErr w:type="spellEnd"/>
      <w:r w:rsidRPr="00CF0C17">
        <w:t xml:space="preserve"> (Date)</w:t>
      </w:r>
    </w:p>
    <w:p w14:paraId="3E598560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Settlement_Date (Date, allow nulls)</w:t>
      </w:r>
    </w:p>
    <w:p w14:paraId="0B5E9270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Quantity (Whole Number)</w:t>
      </w:r>
    </w:p>
    <w:p w14:paraId="46248F01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Price (Decimal)</w:t>
      </w:r>
    </w:p>
    <w:p w14:paraId="038EFBAC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proofErr w:type="spellStart"/>
      <w:r w:rsidRPr="00CF0C17">
        <w:t>Trade_Amount</w:t>
      </w:r>
      <w:proofErr w:type="spellEnd"/>
      <w:r w:rsidRPr="00CF0C17">
        <w:t xml:space="preserve"> (Decimal)</w:t>
      </w:r>
    </w:p>
    <w:p w14:paraId="1F59B4F3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r w:rsidRPr="00CF0C17">
        <w:t>Status (Text)</w:t>
      </w:r>
    </w:p>
    <w:p w14:paraId="4F7FA259" w14:textId="77777777" w:rsidR="00CF0C17" w:rsidRPr="00CF0C17" w:rsidRDefault="00CF0C17" w:rsidP="00CF0C17">
      <w:pPr>
        <w:numPr>
          <w:ilvl w:val="1"/>
          <w:numId w:val="30"/>
        </w:numPr>
        <w:spacing w:after="120"/>
      </w:pPr>
      <w:proofErr w:type="spellStart"/>
      <w:r w:rsidRPr="00CF0C17">
        <w:t>Currency_Code</w:t>
      </w:r>
      <w:proofErr w:type="spellEnd"/>
      <w:r w:rsidRPr="00CF0C17">
        <w:t xml:space="preserve"> (Text)</w:t>
      </w:r>
    </w:p>
    <w:p w14:paraId="6E840287" w14:textId="77777777" w:rsidR="00CF0C17" w:rsidRPr="00CF0C17" w:rsidRDefault="00CF0C17" w:rsidP="00CF0C17">
      <w:pPr>
        <w:numPr>
          <w:ilvl w:val="0"/>
          <w:numId w:val="30"/>
        </w:numPr>
        <w:spacing w:after="120"/>
      </w:pPr>
      <w:r w:rsidRPr="00CF0C17">
        <w:rPr>
          <w:b/>
          <w:bCs/>
        </w:rPr>
        <w:t>Detect type errors</w:t>
      </w:r>
      <w:r w:rsidRPr="00CF0C17">
        <w:t xml:space="preserve">: in Applied Steps, right-click the </w:t>
      </w:r>
      <w:r w:rsidRPr="00CF0C17">
        <w:rPr>
          <w:b/>
          <w:bCs/>
        </w:rPr>
        <w:t>Changed Type</w:t>
      </w:r>
      <w:r w:rsidRPr="00CF0C17">
        <w:t xml:space="preserve"> step → </w:t>
      </w:r>
      <w:r w:rsidRPr="00CF0C17">
        <w:rPr>
          <w:b/>
          <w:bCs/>
        </w:rPr>
        <w:t>Keep Errors</w:t>
      </w:r>
      <w:r w:rsidRPr="00CF0C17">
        <w:t xml:space="preserve"> to create a </w:t>
      </w:r>
      <w:proofErr w:type="spellStart"/>
      <w:r w:rsidRPr="00CF0C17">
        <w:rPr>
          <w:b/>
          <w:bCs/>
        </w:rPr>
        <w:t>Transactions_TypeErrors</w:t>
      </w:r>
      <w:proofErr w:type="spellEnd"/>
      <w:r w:rsidRPr="00CF0C17">
        <w:t xml:space="preserve"> exceptions query. Then revert to the good branch and continue.</w:t>
      </w:r>
    </w:p>
    <w:p w14:paraId="5961D8D9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B) Rule flags (Add Column → Custom Column)</w:t>
      </w:r>
    </w:p>
    <w:p w14:paraId="19C8D493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proofErr w:type="spellStart"/>
      <w:r w:rsidRPr="00CF0C17">
        <w:rPr>
          <w:b/>
          <w:bCs/>
        </w:rPr>
        <w:t>IsFutureTrade</w:t>
      </w:r>
      <w:proofErr w:type="spellEnd"/>
    </w:p>
    <w:p w14:paraId="488FD9C7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>[</w:t>
      </w:r>
      <w:proofErr w:type="spellStart"/>
      <w:r w:rsidRPr="00CF0C17">
        <w:t>Trade_Date</w:t>
      </w:r>
      <w:proofErr w:type="spellEnd"/>
      <w:r w:rsidRPr="00CF0C17">
        <w:t xml:space="preserve">] &gt; </w:t>
      </w:r>
      <w:proofErr w:type="spellStart"/>
      <w:r w:rsidRPr="00CF0C17">
        <w:t>pToday</w:t>
      </w:r>
      <w:proofErr w:type="spellEnd"/>
    </w:p>
    <w:p w14:paraId="51A280FB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proofErr w:type="spellStart"/>
      <w:r w:rsidRPr="00CF0C17">
        <w:rPr>
          <w:b/>
          <w:bCs/>
        </w:rPr>
        <w:lastRenderedPageBreak/>
        <w:t>IsSettledBad</w:t>
      </w:r>
      <w:proofErr w:type="spellEnd"/>
    </w:p>
    <w:p w14:paraId="623B0748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 xml:space="preserve">([Status] = "Settled") and </w:t>
      </w:r>
      <w:proofErr w:type="gramStart"/>
      <w:r w:rsidRPr="00CF0C17">
        <w:t>( [</w:t>
      </w:r>
      <w:proofErr w:type="gramEnd"/>
      <w:r w:rsidRPr="00CF0C17">
        <w:t>Settlement_Date] = null or [Settlement_Date] &lt; [</w:t>
      </w:r>
      <w:proofErr w:type="spellStart"/>
      <w:r w:rsidRPr="00CF0C17">
        <w:t>Trade_Date</w:t>
      </w:r>
      <w:proofErr w:type="spellEnd"/>
      <w:proofErr w:type="gramStart"/>
      <w:r w:rsidRPr="00CF0C17">
        <w:t>] )</w:t>
      </w:r>
      <w:proofErr w:type="gramEnd"/>
    </w:p>
    <w:p w14:paraId="0D9336CB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proofErr w:type="spellStart"/>
      <w:r w:rsidRPr="00CF0C17">
        <w:rPr>
          <w:b/>
          <w:bCs/>
        </w:rPr>
        <w:t>IsAmtNonNeg</w:t>
      </w:r>
      <w:proofErr w:type="spellEnd"/>
    </w:p>
    <w:p w14:paraId="63A9B0DB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>[</w:t>
      </w:r>
      <w:proofErr w:type="spellStart"/>
      <w:r w:rsidRPr="00CF0C17">
        <w:t>Trade_Amount</w:t>
      </w:r>
      <w:proofErr w:type="spellEnd"/>
      <w:r w:rsidRPr="00CF0C17">
        <w:t>] &gt;= 0</w:t>
      </w:r>
    </w:p>
    <w:p w14:paraId="7FF2BAB7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proofErr w:type="spellStart"/>
      <w:r w:rsidRPr="00CF0C17">
        <w:rPr>
          <w:b/>
          <w:bCs/>
        </w:rPr>
        <w:t>IsQtyPositive</w:t>
      </w:r>
      <w:proofErr w:type="spellEnd"/>
    </w:p>
    <w:p w14:paraId="1DF1F3AC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r w:rsidRPr="00CF0C17">
        <w:t>[Quantity] &gt; 0</w:t>
      </w:r>
    </w:p>
    <w:p w14:paraId="661DC441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r w:rsidRPr="00CF0C17">
        <w:rPr>
          <w:b/>
          <w:bCs/>
        </w:rPr>
        <w:t>IsAcctLen10</w:t>
      </w:r>
    </w:p>
    <w:p w14:paraId="1EFEE95A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proofErr w:type="spellStart"/>
      <w:r w:rsidRPr="00CF0C17">
        <w:t>Text.Length</w:t>
      </w:r>
      <w:proofErr w:type="spellEnd"/>
      <w:r w:rsidRPr="00CF0C17">
        <w:t>([</w:t>
      </w:r>
      <w:proofErr w:type="spellStart"/>
      <w:r w:rsidRPr="00CF0C17">
        <w:t>Account_Number</w:t>
      </w:r>
      <w:proofErr w:type="spellEnd"/>
      <w:r w:rsidRPr="00CF0C17">
        <w:t xml:space="preserve">]) = </w:t>
      </w:r>
      <w:proofErr w:type="spellStart"/>
      <w:r w:rsidRPr="00CF0C17">
        <w:t>pAccountLen</w:t>
      </w:r>
      <w:proofErr w:type="spellEnd"/>
    </w:p>
    <w:p w14:paraId="344ADF36" w14:textId="77777777" w:rsidR="00CF0C17" w:rsidRPr="00CF0C17" w:rsidRDefault="00CF0C17" w:rsidP="00CF0C17">
      <w:pPr>
        <w:numPr>
          <w:ilvl w:val="0"/>
          <w:numId w:val="31"/>
        </w:numPr>
        <w:spacing w:after="120"/>
      </w:pPr>
      <w:r w:rsidRPr="00CF0C17">
        <w:rPr>
          <w:b/>
          <w:bCs/>
        </w:rPr>
        <w:t>IsCurrency3</w:t>
      </w:r>
    </w:p>
    <w:p w14:paraId="3761F954" w14:textId="77777777" w:rsidR="00CF0C17" w:rsidRPr="00CF0C17" w:rsidRDefault="00CF0C17" w:rsidP="00CF0C17">
      <w:pPr>
        <w:numPr>
          <w:ilvl w:val="0"/>
          <w:numId w:val="31"/>
        </w:numPr>
        <w:tabs>
          <w:tab w:val="clear" w:pos="720"/>
        </w:tabs>
        <w:spacing w:after="120"/>
      </w:pPr>
      <w:proofErr w:type="spellStart"/>
      <w:r w:rsidRPr="00CF0C17">
        <w:t>Text.Length</w:t>
      </w:r>
      <w:proofErr w:type="spellEnd"/>
      <w:r w:rsidRPr="00CF0C17">
        <w:t>([</w:t>
      </w:r>
      <w:proofErr w:type="spellStart"/>
      <w:r w:rsidRPr="00CF0C17">
        <w:t>Currency_Code</w:t>
      </w:r>
      <w:proofErr w:type="spellEnd"/>
      <w:r w:rsidRPr="00CF0C17">
        <w:t>]) = 3</w:t>
      </w:r>
    </w:p>
    <w:p w14:paraId="44A6D5C5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 xml:space="preserve">C) Duplicate </w:t>
      </w:r>
      <w:proofErr w:type="spellStart"/>
      <w:r w:rsidRPr="00CF0C17">
        <w:rPr>
          <w:b/>
          <w:bCs/>
        </w:rPr>
        <w:t>Transaction_ID</w:t>
      </w:r>
      <w:proofErr w:type="spellEnd"/>
      <w:r w:rsidRPr="00CF0C17">
        <w:rPr>
          <w:b/>
          <w:bCs/>
        </w:rPr>
        <w:t xml:space="preserve"> detection</w:t>
      </w:r>
    </w:p>
    <w:p w14:paraId="4F63C0A1" w14:textId="77777777" w:rsidR="00CF0C17" w:rsidRPr="00CF0C17" w:rsidRDefault="00CF0C17" w:rsidP="00CF0C17">
      <w:pPr>
        <w:numPr>
          <w:ilvl w:val="0"/>
          <w:numId w:val="32"/>
        </w:numPr>
        <w:spacing w:after="120"/>
      </w:pPr>
      <w:r w:rsidRPr="00CF0C17">
        <w:rPr>
          <w:b/>
          <w:bCs/>
        </w:rPr>
        <w:t>Reference</w:t>
      </w:r>
      <w:r w:rsidRPr="00CF0C17">
        <w:t xml:space="preserve"> </w:t>
      </w:r>
      <w:proofErr w:type="spellStart"/>
      <w:r w:rsidRPr="00CF0C17">
        <w:t>Transactions_Pre</w:t>
      </w:r>
      <w:proofErr w:type="spellEnd"/>
      <w:r w:rsidRPr="00CF0C17">
        <w:t xml:space="preserve"> as </w:t>
      </w:r>
      <w:proofErr w:type="spellStart"/>
      <w:r w:rsidRPr="00CF0C17">
        <w:t>Transactions_IDCounts</w:t>
      </w:r>
      <w:proofErr w:type="spellEnd"/>
      <w:r w:rsidRPr="00CF0C17">
        <w:t>.</w:t>
      </w:r>
    </w:p>
    <w:p w14:paraId="40E1C711" w14:textId="77777777" w:rsidR="00CF0C17" w:rsidRPr="00CF0C17" w:rsidRDefault="00CF0C17" w:rsidP="00CF0C17">
      <w:pPr>
        <w:numPr>
          <w:ilvl w:val="0"/>
          <w:numId w:val="32"/>
        </w:numPr>
        <w:spacing w:after="120"/>
      </w:pPr>
      <w:r w:rsidRPr="00CF0C17">
        <w:rPr>
          <w:b/>
          <w:bCs/>
        </w:rPr>
        <w:t>Group By</w:t>
      </w:r>
      <w:r w:rsidRPr="00CF0C17">
        <w:t xml:space="preserve"> </w:t>
      </w:r>
      <w:proofErr w:type="spellStart"/>
      <w:r w:rsidRPr="00CF0C17">
        <w:t>Transaction_ID</w:t>
      </w:r>
      <w:proofErr w:type="spellEnd"/>
      <w:r w:rsidRPr="00CF0C17">
        <w:t xml:space="preserve"> → </w:t>
      </w:r>
      <w:r w:rsidRPr="00CF0C17">
        <w:rPr>
          <w:b/>
          <w:bCs/>
        </w:rPr>
        <w:t>Count Rows</w:t>
      </w:r>
      <w:r w:rsidRPr="00CF0C17">
        <w:t xml:space="preserve"> as </w:t>
      </w:r>
      <w:proofErr w:type="spellStart"/>
      <w:r w:rsidRPr="00CF0C17">
        <w:t>TxnCount</w:t>
      </w:r>
      <w:proofErr w:type="spellEnd"/>
      <w:r w:rsidRPr="00CF0C17">
        <w:t>.</w:t>
      </w:r>
    </w:p>
    <w:p w14:paraId="309EA434" w14:textId="77777777" w:rsidR="00CF0C17" w:rsidRPr="00CF0C17" w:rsidRDefault="00CF0C17" w:rsidP="00CF0C17">
      <w:pPr>
        <w:numPr>
          <w:ilvl w:val="0"/>
          <w:numId w:val="32"/>
        </w:numPr>
        <w:spacing w:after="120"/>
      </w:pPr>
      <w:r w:rsidRPr="00CF0C17">
        <w:t xml:space="preserve">Merge </w:t>
      </w:r>
      <w:proofErr w:type="spellStart"/>
      <w:r w:rsidRPr="00CF0C17">
        <w:t>Transactions_IDCounts</w:t>
      </w:r>
      <w:proofErr w:type="spellEnd"/>
      <w:r w:rsidRPr="00CF0C17">
        <w:t xml:space="preserve"> back into </w:t>
      </w:r>
      <w:proofErr w:type="spellStart"/>
      <w:r w:rsidRPr="00CF0C17">
        <w:t>Transactions_Pre</w:t>
      </w:r>
      <w:proofErr w:type="spellEnd"/>
      <w:r w:rsidRPr="00CF0C17">
        <w:t xml:space="preserve"> on </w:t>
      </w:r>
      <w:proofErr w:type="spellStart"/>
      <w:r w:rsidRPr="00CF0C17">
        <w:t>Transaction_ID</w:t>
      </w:r>
      <w:proofErr w:type="spellEnd"/>
      <w:r w:rsidRPr="00CF0C17">
        <w:t xml:space="preserve">, expand </w:t>
      </w:r>
      <w:proofErr w:type="spellStart"/>
      <w:r w:rsidRPr="00CF0C17">
        <w:t>TxnCount</w:t>
      </w:r>
      <w:proofErr w:type="spellEnd"/>
      <w:r w:rsidRPr="00CF0C17">
        <w:t>, and create:</w:t>
      </w:r>
    </w:p>
    <w:p w14:paraId="510E2E3D" w14:textId="77777777" w:rsidR="00CF0C17" w:rsidRPr="00CF0C17" w:rsidRDefault="00CF0C17" w:rsidP="00CF0C17">
      <w:pPr>
        <w:numPr>
          <w:ilvl w:val="1"/>
          <w:numId w:val="32"/>
        </w:numPr>
        <w:spacing w:after="120"/>
      </w:pPr>
      <w:proofErr w:type="spellStart"/>
      <w:r w:rsidRPr="00CF0C17">
        <w:rPr>
          <w:b/>
          <w:bCs/>
        </w:rPr>
        <w:t>IsTxnUnique</w:t>
      </w:r>
      <w:proofErr w:type="spellEnd"/>
      <w:r w:rsidRPr="00CF0C17">
        <w:t>:</w:t>
      </w:r>
    </w:p>
    <w:p w14:paraId="2810C1B6" w14:textId="77777777" w:rsidR="00CF0C17" w:rsidRPr="00CF0C17" w:rsidRDefault="00CF0C17" w:rsidP="00CF0C17">
      <w:pPr>
        <w:numPr>
          <w:ilvl w:val="1"/>
          <w:numId w:val="32"/>
        </w:numPr>
        <w:tabs>
          <w:tab w:val="clear" w:pos="1440"/>
        </w:tabs>
        <w:spacing w:after="120"/>
      </w:pPr>
      <w:r w:rsidRPr="00CF0C17">
        <w:t>[</w:t>
      </w:r>
      <w:proofErr w:type="spellStart"/>
      <w:r w:rsidRPr="00CF0C17">
        <w:t>TxnCount</w:t>
      </w:r>
      <w:proofErr w:type="spellEnd"/>
      <w:r w:rsidRPr="00CF0C17">
        <w:t>] = 1</w:t>
      </w:r>
    </w:p>
    <w:p w14:paraId="25E43E02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D) FK checks (merge with staging parents)</w:t>
      </w:r>
    </w:p>
    <w:p w14:paraId="402B92DE" w14:textId="77777777" w:rsidR="00CF0C17" w:rsidRPr="00CF0C17" w:rsidRDefault="00CF0C17" w:rsidP="00CF0C17">
      <w:pPr>
        <w:numPr>
          <w:ilvl w:val="0"/>
          <w:numId w:val="33"/>
        </w:numPr>
        <w:spacing w:after="120"/>
      </w:pPr>
      <w:r w:rsidRPr="00CF0C17">
        <w:rPr>
          <w:b/>
          <w:bCs/>
        </w:rPr>
        <w:t>Merge</w:t>
      </w:r>
      <w:r w:rsidRPr="00CF0C17">
        <w:t xml:space="preserve"> </w:t>
      </w:r>
      <w:proofErr w:type="spellStart"/>
      <w:r w:rsidRPr="00CF0C17">
        <w:t>Transactions_Pre</w:t>
      </w:r>
      <w:proofErr w:type="spellEnd"/>
      <w:r w:rsidRPr="00CF0C17">
        <w:t xml:space="preserve"> with </w:t>
      </w:r>
      <w:proofErr w:type="spellStart"/>
      <w:r w:rsidRPr="00CF0C17">
        <w:rPr>
          <w:b/>
          <w:bCs/>
        </w:rPr>
        <w:t>Accounts_Staging</w:t>
      </w:r>
      <w:proofErr w:type="spellEnd"/>
      <w:r w:rsidRPr="00CF0C17">
        <w:t xml:space="preserve"> on </w:t>
      </w:r>
      <w:proofErr w:type="spellStart"/>
      <w:r w:rsidRPr="00CF0C17">
        <w:t>Account_Number</w:t>
      </w:r>
      <w:proofErr w:type="spellEnd"/>
      <w:r w:rsidRPr="00CF0C17">
        <w:t xml:space="preserve"> (Left Outer), expand a dummy field (e.g., </w:t>
      </w:r>
      <w:proofErr w:type="spellStart"/>
      <w:r w:rsidRPr="00CF0C17">
        <w:t>Investor_Name</w:t>
      </w:r>
      <w:proofErr w:type="spellEnd"/>
      <w:r w:rsidRPr="00CF0C17">
        <w:t>) to test presence, add:</w:t>
      </w:r>
    </w:p>
    <w:p w14:paraId="62AE14B4" w14:textId="77777777" w:rsidR="00CF0C17" w:rsidRPr="00CF0C17" w:rsidRDefault="00CF0C17" w:rsidP="00CF0C17">
      <w:pPr>
        <w:numPr>
          <w:ilvl w:val="1"/>
          <w:numId w:val="33"/>
        </w:numPr>
        <w:spacing w:after="120"/>
      </w:pPr>
      <w:proofErr w:type="spellStart"/>
      <w:r w:rsidRPr="00CF0C17">
        <w:rPr>
          <w:b/>
          <w:bCs/>
        </w:rPr>
        <w:t>HasAccount</w:t>
      </w:r>
      <w:proofErr w:type="spellEnd"/>
      <w:r w:rsidRPr="00CF0C17">
        <w:t>:</w:t>
      </w:r>
    </w:p>
    <w:p w14:paraId="4B5D3739" w14:textId="77777777" w:rsidR="00CF0C17" w:rsidRPr="00CF0C17" w:rsidRDefault="00CF0C17" w:rsidP="00CF0C17">
      <w:pPr>
        <w:numPr>
          <w:ilvl w:val="1"/>
          <w:numId w:val="33"/>
        </w:numPr>
        <w:tabs>
          <w:tab w:val="clear" w:pos="1440"/>
        </w:tabs>
        <w:spacing w:after="120"/>
      </w:pPr>
      <w:r w:rsidRPr="00CF0C17">
        <w:t>[</w:t>
      </w:r>
      <w:proofErr w:type="spellStart"/>
      <w:r w:rsidRPr="00CF0C17">
        <w:t>Investor_Name</w:t>
      </w:r>
      <w:proofErr w:type="spellEnd"/>
      <w:r w:rsidRPr="00CF0C17">
        <w:t>] &lt;&gt; null</w:t>
      </w:r>
    </w:p>
    <w:p w14:paraId="521C6CE2" w14:textId="77777777" w:rsidR="00CF0C17" w:rsidRPr="00CF0C17" w:rsidRDefault="00CF0C17" w:rsidP="00CF0C17">
      <w:pPr>
        <w:numPr>
          <w:ilvl w:val="0"/>
          <w:numId w:val="33"/>
        </w:numPr>
        <w:spacing w:after="120"/>
      </w:pPr>
      <w:r w:rsidRPr="00CF0C17">
        <w:rPr>
          <w:b/>
          <w:bCs/>
        </w:rPr>
        <w:t>Merge</w:t>
      </w:r>
      <w:r w:rsidRPr="00CF0C17">
        <w:t xml:space="preserve"> with </w:t>
      </w:r>
      <w:proofErr w:type="spellStart"/>
      <w:r w:rsidRPr="00CF0C17">
        <w:rPr>
          <w:b/>
          <w:bCs/>
        </w:rPr>
        <w:t>Securities_Staging</w:t>
      </w:r>
      <w:proofErr w:type="spellEnd"/>
      <w:r w:rsidRPr="00CF0C17">
        <w:t xml:space="preserve"> on </w:t>
      </w:r>
      <w:proofErr w:type="spellStart"/>
      <w:r w:rsidRPr="00CF0C17">
        <w:t>Security_ID</w:t>
      </w:r>
      <w:proofErr w:type="spellEnd"/>
      <w:r w:rsidRPr="00CF0C17">
        <w:t xml:space="preserve">, expand </w:t>
      </w:r>
      <w:proofErr w:type="spellStart"/>
      <w:r w:rsidRPr="00CF0C17">
        <w:t>Security_Name</w:t>
      </w:r>
      <w:proofErr w:type="spellEnd"/>
      <w:r w:rsidRPr="00CF0C17">
        <w:t>, add:</w:t>
      </w:r>
    </w:p>
    <w:p w14:paraId="2789F883" w14:textId="77777777" w:rsidR="00CF0C17" w:rsidRPr="00CF0C17" w:rsidRDefault="00CF0C17" w:rsidP="00CF0C17">
      <w:pPr>
        <w:numPr>
          <w:ilvl w:val="1"/>
          <w:numId w:val="33"/>
        </w:numPr>
        <w:spacing w:after="120"/>
      </w:pPr>
      <w:proofErr w:type="spellStart"/>
      <w:r w:rsidRPr="00CF0C17">
        <w:rPr>
          <w:b/>
          <w:bCs/>
        </w:rPr>
        <w:t>HasSecurity</w:t>
      </w:r>
      <w:proofErr w:type="spellEnd"/>
      <w:r w:rsidRPr="00CF0C17">
        <w:t>:</w:t>
      </w:r>
    </w:p>
    <w:p w14:paraId="730F8E55" w14:textId="77777777" w:rsidR="00CF0C17" w:rsidRPr="00CF0C17" w:rsidRDefault="00CF0C17" w:rsidP="00CF0C17">
      <w:pPr>
        <w:numPr>
          <w:ilvl w:val="1"/>
          <w:numId w:val="33"/>
        </w:numPr>
        <w:tabs>
          <w:tab w:val="clear" w:pos="1440"/>
        </w:tabs>
        <w:spacing w:after="120"/>
      </w:pPr>
      <w:r w:rsidRPr="00CF0C17">
        <w:t>[</w:t>
      </w:r>
      <w:proofErr w:type="spellStart"/>
      <w:r w:rsidRPr="00CF0C17">
        <w:t>Security_Name</w:t>
      </w:r>
      <w:proofErr w:type="spellEnd"/>
      <w:r w:rsidRPr="00CF0C17">
        <w:t>] &lt;&gt; null</w:t>
      </w:r>
    </w:p>
    <w:p w14:paraId="36D43D6E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 xml:space="preserve">E) Build </w:t>
      </w:r>
      <w:proofErr w:type="spellStart"/>
      <w:r w:rsidRPr="00CF0C17">
        <w:rPr>
          <w:b/>
          <w:bCs/>
        </w:rPr>
        <w:t>DQ_Flag</w:t>
      </w:r>
      <w:proofErr w:type="spellEnd"/>
      <w:r w:rsidRPr="00CF0C17">
        <w:rPr>
          <w:b/>
          <w:bCs/>
        </w:rPr>
        <w:t xml:space="preserve"> &amp; split outputs</w:t>
      </w:r>
    </w:p>
    <w:p w14:paraId="074563D4" w14:textId="77777777" w:rsidR="00CF0C17" w:rsidRPr="00CF0C17" w:rsidRDefault="00CF0C17" w:rsidP="00CF0C17">
      <w:pPr>
        <w:numPr>
          <w:ilvl w:val="0"/>
          <w:numId w:val="34"/>
        </w:numPr>
        <w:spacing w:after="120"/>
      </w:pPr>
      <w:proofErr w:type="spellStart"/>
      <w:r w:rsidRPr="00CF0C17">
        <w:rPr>
          <w:b/>
          <w:bCs/>
        </w:rPr>
        <w:t>DQ_Flag_Transactions</w:t>
      </w:r>
      <w:proofErr w:type="spellEnd"/>
      <w:r w:rsidRPr="00CF0C17">
        <w:t>:</w:t>
      </w:r>
    </w:p>
    <w:p w14:paraId="0C137EB5" w14:textId="77777777" w:rsidR="00CF0C17" w:rsidRPr="00CF0C17" w:rsidRDefault="00CF0C17" w:rsidP="00CF0C17">
      <w:pPr>
        <w:numPr>
          <w:ilvl w:val="0"/>
          <w:numId w:val="34"/>
        </w:numPr>
        <w:tabs>
          <w:tab w:val="clear" w:pos="720"/>
        </w:tabs>
        <w:spacing w:after="120"/>
      </w:pPr>
      <w:r w:rsidRPr="00CF0C17">
        <w:t>(not [</w:t>
      </w:r>
      <w:proofErr w:type="spellStart"/>
      <w:r w:rsidRPr="00CF0C17">
        <w:t>IsFutureTrade</w:t>
      </w:r>
      <w:proofErr w:type="spellEnd"/>
      <w:r w:rsidRPr="00CF0C17">
        <w:t>]) and (not [</w:t>
      </w:r>
      <w:proofErr w:type="spellStart"/>
      <w:proofErr w:type="gramStart"/>
      <w:r w:rsidRPr="00CF0C17">
        <w:t>IsSettledBad</w:t>
      </w:r>
      <w:proofErr w:type="spellEnd"/>
      <w:r w:rsidRPr="00CF0C17">
        <w:t>])</w:t>
      </w:r>
      <w:proofErr w:type="gramEnd"/>
      <w:r w:rsidRPr="00CF0C17">
        <w:t xml:space="preserve"> and [</w:t>
      </w:r>
      <w:proofErr w:type="spellStart"/>
      <w:r w:rsidRPr="00CF0C17">
        <w:t>IsAmtNonNeg</w:t>
      </w:r>
      <w:proofErr w:type="spellEnd"/>
      <w:r w:rsidRPr="00CF0C17">
        <w:t>] and [</w:t>
      </w:r>
      <w:proofErr w:type="spellStart"/>
      <w:r w:rsidRPr="00CF0C17">
        <w:t>IsQtyPositive</w:t>
      </w:r>
      <w:proofErr w:type="spellEnd"/>
      <w:r w:rsidRPr="00CF0C17">
        <w:t xml:space="preserve">] and </w:t>
      </w:r>
    </w:p>
    <w:p w14:paraId="62F08C31" w14:textId="77777777" w:rsidR="00CF0C17" w:rsidRPr="00CF0C17" w:rsidRDefault="00CF0C17" w:rsidP="00CF0C17">
      <w:pPr>
        <w:numPr>
          <w:ilvl w:val="0"/>
          <w:numId w:val="34"/>
        </w:numPr>
        <w:tabs>
          <w:tab w:val="clear" w:pos="720"/>
        </w:tabs>
        <w:spacing w:after="120"/>
      </w:pPr>
      <w:r w:rsidRPr="00CF0C17">
        <w:t>[IsAcctLen10] and [IsCurrency3] and [</w:t>
      </w:r>
      <w:proofErr w:type="spellStart"/>
      <w:r w:rsidRPr="00CF0C17">
        <w:t>IsTxnUnique</w:t>
      </w:r>
      <w:proofErr w:type="spellEnd"/>
      <w:r w:rsidRPr="00CF0C17">
        <w:t>] and [</w:t>
      </w:r>
      <w:proofErr w:type="spellStart"/>
      <w:r w:rsidRPr="00CF0C17">
        <w:t>HasAccount</w:t>
      </w:r>
      <w:proofErr w:type="spellEnd"/>
      <w:r w:rsidRPr="00CF0C17">
        <w:t>] and [</w:t>
      </w:r>
      <w:proofErr w:type="spellStart"/>
      <w:r w:rsidRPr="00CF0C17">
        <w:t>HasSecurity</w:t>
      </w:r>
      <w:proofErr w:type="spellEnd"/>
      <w:r w:rsidRPr="00CF0C17">
        <w:t>]</w:t>
      </w:r>
    </w:p>
    <w:p w14:paraId="413F149C" w14:textId="77777777" w:rsidR="00CF0C17" w:rsidRPr="00CF0C17" w:rsidRDefault="00CF0C17" w:rsidP="00CF0C17">
      <w:pPr>
        <w:numPr>
          <w:ilvl w:val="0"/>
          <w:numId w:val="34"/>
        </w:numPr>
        <w:spacing w:after="120"/>
      </w:pPr>
      <w:proofErr w:type="spellStart"/>
      <w:r w:rsidRPr="00CF0C17">
        <w:rPr>
          <w:b/>
          <w:bCs/>
        </w:rPr>
        <w:lastRenderedPageBreak/>
        <w:t>Transactions_Exceptions</w:t>
      </w:r>
      <w:proofErr w:type="spellEnd"/>
      <w:r w:rsidRPr="00CF0C17">
        <w:t xml:space="preserve">: filter </w:t>
      </w:r>
      <w:proofErr w:type="spellStart"/>
      <w:r w:rsidRPr="00CF0C17">
        <w:t>DQ_Flag_Transactions</w:t>
      </w:r>
      <w:proofErr w:type="spellEnd"/>
      <w:r w:rsidRPr="00CF0C17">
        <w:t xml:space="preserve"> = false, add Reason column (as you did for Accounts; include each failed flag).</w:t>
      </w:r>
    </w:p>
    <w:p w14:paraId="2C067239" w14:textId="77777777" w:rsidR="00CF0C17" w:rsidRPr="00CF0C17" w:rsidRDefault="00CF0C17" w:rsidP="00CF0C17">
      <w:pPr>
        <w:numPr>
          <w:ilvl w:val="0"/>
          <w:numId w:val="34"/>
        </w:numPr>
        <w:spacing w:after="120"/>
      </w:pPr>
      <w:proofErr w:type="spellStart"/>
      <w:r w:rsidRPr="00CF0C17">
        <w:rPr>
          <w:b/>
          <w:bCs/>
        </w:rPr>
        <w:t>Transactions_Staging</w:t>
      </w:r>
      <w:proofErr w:type="spellEnd"/>
      <w:r w:rsidRPr="00CF0C17">
        <w:t xml:space="preserve">: filter </w:t>
      </w:r>
      <w:proofErr w:type="spellStart"/>
      <w:r w:rsidRPr="00CF0C17">
        <w:t>DQ_Flag_Transactions</w:t>
      </w:r>
      <w:proofErr w:type="spellEnd"/>
      <w:r w:rsidRPr="00CF0C17">
        <w:t xml:space="preserve"> = true, remove helper columns.</w:t>
      </w:r>
    </w:p>
    <w:p w14:paraId="0E58CE79" w14:textId="77777777" w:rsidR="00CF0C17" w:rsidRPr="00CF0C17" w:rsidRDefault="00CF0C17" w:rsidP="00CF0C17">
      <w:pPr>
        <w:spacing w:after="120"/>
      </w:pPr>
      <w:r w:rsidRPr="00CF0C17">
        <w:pict w14:anchorId="26D5B9A3">
          <v:rect id="_x0000_i1084" style="width:0;height:1.5pt" o:hralign="center" o:hrstd="t" o:hr="t" fillcolor="#a0a0a0" stroked="f"/>
        </w:pict>
      </w:r>
    </w:p>
    <w:p w14:paraId="7FF5C2A8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 xml:space="preserve">5) </w:t>
      </w:r>
      <w:proofErr w:type="spellStart"/>
      <w:r w:rsidRPr="00CF0C17">
        <w:rPr>
          <w:b/>
          <w:bCs/>
        </w:rPr>
        <w:t>Corporate_Actions</w:t>
      </w:r>
      <w:proofErr w:type="spellEnd"/>
      <w:r w:rsidRPr="00CF0C17">
        <w:rPr>
          <w:b/>
          <w:bCs/>
        </w:rPr>
        <w:t xml:space="preserve"> – Landing &amp; Pre-checks</w:t>
      </w:r>
    </w:p>
    <w:p w14:paraId="1239AAE8" w14:textId="77777777" w:rsidR="00CF0C17" w:rsidRPr="00CF0C17" w:rsidRDefault="00CF0C17" w:rsidP="00CF0C17">
      <w:pPr>
        <w:spacing w:after="120"/>
      </w:pPr>
      <w:r w:rsidRPr="00CF0C17">
        <w:t xml:space="preserve">Duplicate into </w:t>
      </w:r>
      <w:proofErr w:type="spellStart"/>
      <w:r w:rsidRPr="00CF0C17">
        <w:rPr>
          <w:b/>
          <w:bCs/>
        </w:rPr>
        <w:t>Corporate_Actions_Pre</w:t>
      </w:r>
      <w:proofErr w:type="spellEnd"/>
      <w:r w:rsidRPr="00CF0C17">
        <w:t>.</w:t>
      </w:r>
    </w:p>
    <w:p w14:paraId="495E5422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A) Clean + Types</w:t>
      </w:r>
    </w:p>
    <w:p w14:paraId="42CE6BA0" w14:textId="77777777" w:rsidR="00CF0C17" w:rsidRPr="00CF0C17" w:rsidRDefault="00CF0C17" w:rsidP="00CF0C17">
      <w:pPr>
        <w:numPr>
          <w:ilvl w:val="0"/>
          <w:numId w:val="35"/>
        </w:numPr>
        <w:spacing w:after="120"/>
      </w:pPr>
      <w:proofErr w:type="spellStart"/>
      <w:r w:rsidRPr="00CF0C17">
        <w:t>Action_ID</w:t>
      </w:r>
      <w:proofErr w:type="spellEnd"/>
      <w:r w:rsidRPr="00CF0C17">
        <w:t xml:space="preserve"> (Text), </w:t>
      </w:r>
      <w:proofErr w:type="spellStart"/>
      <w:r w:rsidRPr="00CF0C17">
        <w:t>Security_ID</w:t>
      </w:r>
      <w:proofErr w:type="spellEnd"/>
      <w:r w:rsidRPr="00CF0C17">
        <w:t xml:space="preserve"> (Text), </w:t>
      </w:r>
      <w:proofErr w:type="spellStart"/>
      <w:r w:rsidRPr="00CF0C17">
        <w:t>Action_Type</w:t>
      </w:r>
      <w:proofErr w:type="spellEnd"/>
      <w:r w:rsidRPr="00CF0C17">
        <w:t xml:space="preserve"> (Text), </w:t>
      </w:r>
      <w:proofErr w:type="spellStart"/>
      <w:r w:rsidRPr="00CF0C17">
        <w:t>Action_Date</w:t>
      </w:r>
      <w:proofErr w:type="spellEnd"/>
      <w:r w:rsidRPr="00CF0C17">
        <w:t xml:space="preserve"> (Date), Amount (Decimal).</w:t>
      </w:r>
    </w:p>
    <w:p w14:paraId="0403B9B6" w14:textId="77777777" w:rsidR="00CF0C17" w:rsidRPr="00CF0C17" w:rsidRDefault="00CF0C17" w:rsidP="00CF0C17">
      <w:pPr>
        <w:numPr>
          <w:ilvl w:val="0"/>
          <w:numId w:val="35"/>
        </w:numPr>
        <w:spacing w:after="120"/>
      </w:pPr>
      <w:r w:rsidRPr="00CF0C17">
        <w:t>Trim/Clean.</w:t>
      </w:r>
    </w:p>
    <w:p w14:paraId="1DF833C4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B) Simple rules</w:t>
      </w:r>
    </w:p>
    <w:p w14:paraId="55E6A5F7" w14:textId="77777777" w:rsidR="00CF0C17" w:rsidRPr="00CF0C17" w:rsidRDefault="00CF0C17" w:rsidP="00CF0C17">
      <w:pPr>
        <w:numPr>
          <w:ilvl w:val="0"/>
          <w:numId w:val="36"/>
        </w:numPr>
        <w:spacing w:after="120"/>
      </w:pPr>
      <w:proofErr w:type="spellStart"/>
      <w:r w:rsidRPr="00CF0C17">
        <w:rPr>
          <w:b/>
          <w:bCs/>
        </w:rPr>
        <w:t>IsActionIdPresent</w:t>
      </w:r>
      <w:proofErr w:type="spellEnd"/>
      <w:r w:rsidRPr="00CF0C17">
        <w:t>:</w:t>
      </w:r>
    </w:p>
    <w:p w14:paraId="0C79E4AD" w14:textId="77777777" w:rsidR="00CF0C17" w:rsidRPr="00CF0C17" w:rsidRDefault="00CF0C17" w:rsidP="00CF0C17">
      <w:pPr>
        <w:numPr>
          <w:ilvl w:val="0"/>
          <w:numId w:val="36"/>
        </w:numPr>
        <w:tabs>
          <w:tab w:val="clear" w:pos="720"/>
        </w:tabs>
        <w:spacing w:after="120"/>
      </w:pPr>
      <w:r w:rsidRPr="00CF0C17">
        <w:t xml:space="preserve">not </w:t>
      </w:r>
      <w:proofErr w:type="spellStart"/>
      <w:r w:rsidRPr="00CF0C17">
        <w:t>Text.IsNullOrEmpty</w:t>
      </w:r>
      <w:proofErr w:type="spellEnd"/>
      <w:r w:rsidRPr="00CF0C17">
        <w:t>([</w:t>
      </w:r>
      <w:proofErr w:type="spellStart"/>
      <w:r w:rsidRPr="00CF0C17">
        <w:t>Action_ID</w:t>
      </w:r>
      <w:proofErr w:type="spellEnd"/>
      <w:r w:rsidRPr="00CF0C17">
        <w:t>])</w:t>
      </w:r>
    </w:p>
    <w:p w14:paraId="3B46828F" w14:textId="77777777" w:rsidR="00CF0C17" w:rsidRPr="00CF0C17" w:rsidRDefault="00CF0C17" w:rsidP="00CF0C17">
      <w:pPr>
        <w:numPr>
          <w:ilvl w:val="0"/>
          <w:numId w:val="36"/>
        </w:numPr>
        <w:spacing w:after="120"/>
      </w:pPr>
      <w:proofErr w:type="spellStart"/>
      <w:r w:rsidRPr="00CF0C17">
        <w:rPr>
          <w:b/>
          <w:bCs/>
        </w:rPr>
        <w:t>HasSecurity</w:t>
      </w:r>
      <w:proofErr w:type="spellEnd"/>
      <w:r w:rsidRPr="00CF0C17">
        <w:t xml:space="preserve">: Merge with </w:t>
      </w:r>
      <w:proofErr w:type="spellStart"/>
      <w:r w:rsidRPr="00CF0C17">
        <w:rPr>
          <w:b/>
          <w:bCs/>
        </w:rPr>
        <w:t>Securities_Staging</w:t>
      </w:r>
      <w:proofErr w:type="spellEnd"/>
      <w:r w:rsidRPr="00CF0C17">
        <w:t xml:space="preserve"> on </w:t>
      </w:r>
      <w:proofErr w:type="spellStart"/>
      <w:r w:rsidRPr="00CF0C17">
        <w:t>Security_ID</w:t>
      </w:r>
      <w:proofErr w:type="spellEnd"/>
      <w:r w:rsidRPr="00CF0C17">
        <w:t>, expand one column and check not null.</w:t>
      </w:r>
    </w:p>
    <w:p w14:paraId="1B0B8D41" w14:textId="77777777" w:rsidR="00CF0C17" w:rsidRPr="00CF0C17" w:rsidRDefault="00CF0C17" w:rsidP="00CF0C17">
      <w:pPr>
        <w:numPr>
          <w:ilvl w:val="0"/>
          <w:numId w:val="36"/>
        </w:numPr>
        <w:spacing w:after="120"/>
      </w:pPr>
      <w:proofErr w:type="spellStart"/>
      <w:r w:rsidRPr="00CF0C17">
        <w:rPr>
          <w:b/>
          <w:bCs/>
        </w:rPr>
        <w:t>IsActionDatePlausible</w:t>
      </w:r>
      <w:proofErr w:type="spellEnd"/>
      <w:r w:rsidRPr="00CF0C17">
        <w:t xml:space="preserve"> (optional):</w:t>
      </w:r>
    </w:p>
    <w:p w14:paraId="2536C045" w14:textId="77777777" w:rsidR="00CF0C17" w:rsidRPr="00CF0C17" w:rsidRDefault="00CF0C17" w:rsidP="00CF0C17">
      <w:pPr>
        <w:numPr>
          <w:ilvl w:val="0"/>
          <w:numId w:val="36"/>
        </w:numPr>
        <w:tabs>
          <w:tab w:val="clear" w:pos="720"/>
        </w:tabs>
        <w:spacing w:after="120"/>
      </w:pPr>
      <w:r w:rsidRPr="00CF0C17">
        <w:t>([</w:t>
      </w:r>
      <w:proofErr w:type="spellStart"/>
      <w:r w:rsidRPr="00CF0C17">
        <w:t>Action_Date</w:t>
      </w:r>
      <w:proofErr w:type="spellEnd"/>
      <w:r w:rsidRPr="00CF0C17">
        <w:t xml:space="preserve">] &lt;= </w:t>
      </w:r>
      <w:proofErr w:type="spellStart"/>
      <w:r w:rsidRPr="00CF0C17">
        <w:t>pToday</w:t>
      </w:r>
      <w:proofErr w:type="spellEnd"/>
      <w:r w:rsidRPr="00CF0C17">
        <w:t>) and ([</w:t>
      </w:r>
      <w:proofErr w:type="spellStart"/>
      <w:r w:rsidRPr="00CF0C17">
        <w:t>Action_Date</w:t>
      </w:r>
      <w:proofErr w:type="spellEnd"/>
      <w:r w:rsidRPr="00CF0C17">
        <w:t xml:space="preserve">] &gt;= </w:t>
      </w:r>
      <w:proofErr w:type="spellStart"/>
      <w:r w:rsidRPr="00CF0C17">
        <w:t>Date.AddYears</w:t>
      </w:r>
      <w:proofErr w:type="spellEnd"/>
      <w:r w:rsidRPr="00CF0C17">
        <w:t>(</w:t>
      </w:r>
      <w:proofErr w:type="gramStart"/>
      <w:r w:rsidRPr="00CF0C17">
        <w:t>pToday,-</w:t>
      </w:r>
      <w:proofErr w:type="gramEnd"/>
      <w:r w:rsidRPr="00CF0C17">
        <w:t>3))</w:t>
      </w:r>
    </w:p>
    <w:p w14:paraId="407ADFBF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C) Split outputs</w:t>
      </w:r>
    </w:p>
    <w:p w14:paraId="44E68392" w14:textId="77777777" w:rsidR="00CF0C17" w:rsidRPr="00CF0C17" w:rsidRDefault="00CF0C17" w:rsidP="00CF0C17">
      <w:pPr>
        <w:numPr>
          <w:ilvl w:val="0"/>
          <w:numId w:val="37"/>
        </w:numPr>
        <w:spacing w:after="120"/>
      </w:pPr>
      <w:proofErr w:type="spellStart"/>
      <w:r w:rsidRPr="00CF0C17">
        <w:rPr>
          <w:b/>
          <w:bCs/>
        </w:rPr>
        <w:t>Corporate_Actions_Exceptions</w:t>
      </w:r>
      <w:proofErr w:type="spellEnd"/>
      <w:r w:rsidRPr="00CF0C17">
        <w:t>: any failed flags.</w:t>
      </w:r>
    </w:p>
    <w:p w14:paraId="5A524211" w14:textId="77777777" w:rsidR="00CF0C17" w:rsidRPr="00CF0C17" w:rsidRDefault="00CF0C17" w:rsidP="00CF0C17">
      <w:pPr>
        <w:numPr>
          <w:ilvl w:val="0"/>
          <w:numId w:val="37"/>
        </w:numPr>
        <w:spacing w:after="120"/>
      </w:pPr>
      <w:proofErr w:type="spellStart"/>
      <w:r w:rsidRPr="00CF0C17">
        <w:rPr>
          <w:b/>
          <w:bCs/>
        </w:rPr>
        <w:t>Corporate_Actions_Staging</w:t>
      </w:r>
      <w:proofErr w:type="spellEnd"/>
      <w:r w:rsidRPr="00CF0C17">
        <w:t>: passed rows only.</w:t>
      </w:r>
    </w:p>
    <w:p w14:paraId="20BD71B3" w14:textId="77777777" w:rsidR="00CF0C17" w:rsidRPr="00CF0C17" w:rsidRDefault="00CF0C17" w:rsidP="00CF0C17">
      <w:pPr>
        <w:spacing w:after="120"/>
      </w:pPr>
      <w:r w:rsidRPr="00CF0C17">
        <w:pict w14:anchorId="703F6B6B">
          <v:rect id="_x0000_i1085" style="width:0;height:1.5pt" o:hralign="center" o:hrstd="t" o:hr="t" fillcolor="#a0a0a0" stroked="f"/>
        </w:pict>
      </w:r>
    </w:p>
    <w:p w14:paraId="1EBFAC9B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6) Build a DQ Summary (nice interview touch)</w:t>
      </w:r>
    </w:p>
    <w:p w14:paraId="3A4D8236" w14:textId="77777777" w:rsidR="00CF0C17" w:rsidRPr="00CF0C17" w:rsidRDefault="00CF0C17" w:rsidP="00CF0C17">
      <w:pPr>
        <w:spacing w:after="120"/>
      </w:pPr>
      <w:r w:rsidRPr="00CF0C17">
        <w:t xml:space="preserve">Create a new </w:t>
      </w:r>
      <w:proofErr w:type="spellStart"/>
      <w:r w:rsidRPr="00CF0C17">
        <w:rPr>
          <w:b/>
          <w:bCs/>
        </w:rPr>
        <w:t>DQ_Summary</w:t>
      </w:r>
      <w:proofErr w:type="spellEnd"/>
      <w:r w:rsidRPr="00CF0C17">
        <w:t xml:space="preserve"> query using </w:t>
      </w:r>
      <w:r w:rsidRPr="00CF0C17">
        <w:rPr>
          <w:b/>
          <w:bCs/>
        </w:rPr>
        <w:t>Enter Data</w:t>
      </w:r>
      <w:r w:rsidRPr="00CF0C17">
        <w:t xml:space="preserve"> with the rule names, then </w:t>
      </w:r>
      <w:r w:rsidRPr="00CF0C17">
        <w:rPr>
          <w:b/>
          <w:bCs/>
        </w:rPr>
        <w:t>Append Queries</w:t>
      </w:r>
      <w:r w:rsidRPr="00CF0C17">
        <w:t xml:space="preserve"> from counts you compute per exceptions table:</w:t>
      </w:r>
    </w:p>
    <w:p w14:paraId="4A892B88" w14:textId="77777777" w:rsidR="00CF0C17" w:rsidRPr="00CF0C17" w:rsidRDefault="00CF0C17" w:rsidP="00CF0C17">
      <w:pPr>
        <w:numPr>
          <w:ilvl w:val="0"/>
          <w:numId w:val="38"/>
        </w:numPr>
        <w:spacing w:after="120"/>
      </w:pPr>
      <w:r w:rsidRPr="00CF0C17">
        <w:t xml:space="preserve">For each exceptions query (e.g., </w:t>
      </w:r>
      <w:proofErr w:type="spellStart"/>
      <w:r w:rsidRPr="00CF0C17">
        <w:t>Accounts_Exceptions</w:t>
      </w:r>
      <w:proofErr w:type="spellEnd"/>
      <w:r w:rsidRPr="00CF0C17">
        <w:t xml:space="preserve">), </w:t>
      </w:r>
      <w:r w:rsidRPr="00CF0C17">
        <w:rPr>
          <w:b/>
          <w:bCs/>
        </w:rPr>
        <w:t>Add Column → Custom</w:t>
      </w:r>
      <w:r w:rsidRPr="00CF0C17">
        <w:t xml:space="preserve"> to compute </w:t>
      </w:r>
      <w:proofErr w:type="spellStart"/>
      <w:r w:rsidRPr="00CF0C17">
        <w:t>RuleCount</w:t>
      </w:r>
      <w:proofErr w:type="spellEnd"/>
      <w:r w:rsidRPr="00CF0C17">
        <w:t xml:space="preserve"> = </w:t>
      </w:r>
      <w:proofErr w:type="spellStart"/>
      <w:r w:rsidRPr="00CF0C17">
        <w:t>Table.</w:t>
      </w:r>
      <w:proofErr w:type="gramStart"/>
      <w:r w:rsidRPr="00CF0C17">
        <w:t>RowCount</w:t>
      </w:r>
      <w:proofErr w:type="spellEnd"/>
      <w:r w:rsidRPr="00CF0C17">
        <w:t>(#</w:t>
      </w:r>
      <w:proofErr w:type="gramEnd"/>
      <w:r w:rsidRPr="00CF0C17">
        <w:t xml:space="preserve">"PreviousStep"), then keep as a single-row summary (use Group By: </w:t>
      </w:r>
      <w:r w:rsidRPr="00CF0C17">
        <w:rPr>
          <w:b/>
          <w:bCs/>
        </w:rPr>
        <w:t>All Rows → Count Rows</w:t>
      </w:r>
      <w:r w:rsidRPr="00CF0C17">
        <w:t>).</w:t>
      </w:r>
    </w:p>
    <w:p w14:paraId="0B57D90D" w14:textId="77777777" w:rsidR="00CF0C17" w:rsidRPr="00CF0C17" w:rsidRDefault="00CF0C17" w:rsidP="00CF0C17">
      <w:pPr>
        <w:numPr>
          <w:ilvl w:val="0"/>
          <w:numId w:val="38"/>
        </w:numPr>
        <w:spacing w:after="120"/>
      </w:pPr>
      <w:r w:rsidRPr="00CF0C17">
        <w:t xml:space="preserve">Append all summaries </w:t>
      </w:r>
      <w:proofErr w:type="gramStart"/>
      <w:r w:rsidRPr="00CF0C17">
        <w:t>into</w:t>
      </w:r>
      <w:proofErr w:type="gramEnd"/>
      <w:r w:rsidRPr="00CF0C17">
        <w:t xml:space="preserve"> one table that lists:</w:t>
      </w:r>
    </w:p>
    <w:p w14:paraId="442E76A1" w14:textId="77777777" w:rsidR="00CF0C17" w:rsidRPr="00CF0C17" w:rsidRDefault="00CF0C17" w:rsidP="00CF0C17">
      <w:pPr>
        <w:numPr>
          <w:ilvl w:val="1"/>
          <w:numId w:val="38"/>
        </w:numPr>
        <w:spacing w:after="120"/>
      </w:pPr>
      <w:proofErr w:type="spellStart"/>
      <w:r w:rsidRPr="00CF0C17">
        <w:t>TableName</w:t>
      </w:r>
      <w:proofErr w:type="spellEnd"/>
      <w:r w:rsidRPr="00CF0C17">
        <w:t>, Rule/Reason, Violations, % of total.</w:t>
      </w:r>
    </w:p>
    <w:p w14:paraId="4589CD17" w14:textId="77777777" w:rsidR="00CF0C17" w:rsidRPr="00CF0C17" w:rsidRDefault="00CF0C17" w:rsidP="00CF0C17">
      <w:pPr>
        <w:spacing w:after="120"/>
      </w:pPr>
      <w:r w:rsidRPr="00CF0C17">
        <w:t xml:space="preserve">(You can also just show </w:t>
      </w:r>
      <w:r w:rsidRPr="00CF0C17">
        <w:rPr>
          <w:b/>
          <w:bCs/>
        </w:rPr>
        <w:t>Column quality</w:t>
      </w:r>
      <w:r w:rsidRPr="00CF0C17">
        <w:t xml:space="preserve"> view live during the demo.)</w:t>
      </w:r>
    </w:p>
    <w:p w14:paraId="528DB396" w14:textId="77777777" w:rsidR="00CF0C17" w:rsidRPr="00CF0C17" w:rsidRDefault="00CF0C17" w:rsidP="00CF0C17">
      <w:pPr>
        <w:spacing w:after="120"/>
      </w:pPr>
      <w:r w:rsidRPr="00CF0C17">
        <w:pict w14:anchorId="4C08DEF8">
          <v:rect id="_x0000_i1086" style="width:0;height:1.5pt" o:hralign="center" o:hrstd="t" o:hr="t" fillcolor="#a0a0a0" stroked="f"/>
        </w:pict>
      </w:r>
    </w:p>
    <w:p w14:paraId="212F5F3B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7) Produce final “staging” outputs for SQL load</w:t>
      </w:r>
    </w:p>
    <w:p w14:paraId="316516D4" w14:textId="77777777" w:rsidR="00CF0C17" w:rsidRPr="00CF0C17" w:rsidRDefault="00CF0C17" w:rsidP="00CF0C17">
      <w:pPr>
        <w:spacing w:after="120"/>
      </w:pPr>
      <w:r w:rsidRPr="00CF0C17">
        <w:t xml:space="preserve">Your </w:t>
      </w:r>
      <w:r w:rsidRPr="00CF0C17">
        <w:rPr>
          <w:b/>
          <w:bCs/>
        </w:rPr>
        <w:t>staging outputs</w:t>
      </w:r>
      <w:r w:rsidRPr="00CF0C17">
        <w:t xml:space="preserve"> to load into SQL are:</w:t>
      </w:r>
    </w:p>
    <w:p w14:paraId="0E2985EE" w14:textId="77777777" w:rsidR="00CF0C17" w:rsidRPr="00CF0C17" w:rsidRDefault="00CF0C17" w:rsidP="00CF0C17">
      <w:pPr>
        <w:numPr>
          <w:ilvl w:val="0"/>
          <w:numId w:val="39"/>
        </w:numPr>
        <w:spacing w:after="120"/>
      </w:pPr>
      <w:proofErr w:type="spellStart"/>
      <w:r w:rsidRPr="00CF0C17">
        <w:lastRenderedPageBreak/>
        <w:t>Accounts_Staging</w:t>
      </w:r>
      <w:proofErr w:type="spellEnd"/>
    </w:p>
    <w:p w14:paraId="6A03B6CD" w14:textId="77777777" w:rsidR="00CF0C17" w:rsidRPr="00CF0C17" w:rsidRDefault="00CF0C17" w:rsidP="00CF0C17">
      <w:pPr>
        <w:numPr>
          <w:ilvl w:val="0"/>
          <w:numId w:val="39"/>
        </w:numPr>
        <w:spacing w:after="120"/>
      </w:pPr>
      <w:proofErr w:type="spellStart"/>
      <w:r w:rsidRPr="00CF0C17">
        <w:t>Securities_Staging</w:t>
      </w:r>
      <w:proofErr w:type="spellEnd"/>
    </w:p>
    <w:p w14:paraId="2B88D148" w14:textId="77777777" w:rsidR="00CF0C17" w:rsidRPr="00CF0C17" w:rsidRDefault="00CF0C17" w:rsidP="00CF0C17">
      <w:pPr>
        <w:numPr>
          <w:ilvl w:val="0"/>
          <w:numId w:val="39"/>
        </w:numPr>
        <w:spacing w:after="120"/>
      </w:pPr>
      <w:proofErr w:type="spellStart"/>
      <w:r w:rsidRPr="00CF0C17">
        <w:t>Transactions_Staging</w:t>
      </w:r>
      <w:proofErr w:type="spellEnd"/>
    </w:p>
    <w:p w14:paraId="3AD185D5" w14:textId="77777777" w:rsidR="00CF0C17" w:rsidRPr="00CF0C17" w:rsidRDefault="00CF0C17" w:rsidP="00CF0C17">
      <w:pPr>
        <w:numPr>
          <w:ilvl w:val="0"/>
          <w:numId w:val="39"/>
        </w:numPr>
        <w:spacing w:after="120"/>
      </w:pPr>
      <w:proofErr w:type="spellStart"/>
      <w:r w:rsidRPr="00CF0C17">
        <w:t>Corporate_Actions_Staging</w:t>
      </w:r>
      <w:proofErr w:type="spellEnd"/>
    </w:p>
    <w:p w14:paraId="13080B95" w14:textId="77777777" w:rsidR="00CF0C17" w:rsidRPr="00CF0C17" w:rsidRDefault="00CF0C17" w:rsidP="00CF0C17">
      <w:pPr>
        <w:spacing w:after="120"/>
      </w:pPr>
      <w:r w:rsidRPr="00CF0C17">
        <w:t xml:space="preserve">And your </w:t>
      </w:r>
      <w:r w:rsidRPr="00CF0C17">
        <w:rPr>
          <w:b/>
          <w:bCs/>
        </w:rPr>
        <w:t>exceptions</w:t>
      </w:r>
      <w:r w:rsidRPr="00CF0C17">
        <w:t>:</w:t>
      </w:r>
    </w:p>
    <w:p w14:paraId="36B10661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proofErr w:type="spellStart"/>
      <w:r w:rsidRPr="00CF0C17">
        <w:t>Accounts_Exceptions</w:t>
      </w:r>
      <w:proofErr w:type="spellEnd"/>
    </w:p>
    <w:p w14:paraId="404E9A5E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r w:rsidRPr="00CF0C17">
        <w:t>Securities_DuplicateIDs (if any)</w:t>
      </w:r>
    </w:p>
    <w:p w14:paraId="2284EDE7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proofErr w:type="spellStart"/>
      <w:r w:rsidRPr="00CF0C17">
        <w:t>Transactions_TypeErrors</w:t>
      </w:r>
      <w:proofErr w:type="spellEnd"/>
    </w:p>
    <w:p w14:paraId="60A78404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proofErr w:type="spellStart"/>
      <w:r w:rsidRPr="00CF0C17">
        <w:t>Transactions_Exceptions</w:t>
      </w:r>
      <w:proofErr w:type="spellEnd"/>
    </w:p>
    <w:p w14:paraId="15808A23" w14:textId="77777777" w:rsidR="00CF0C17" w:rsidRPr="00CF0C17" w:rsidRDefault="00CF0C17" w:rsidP="00CF0C17">
      <w:pPr>
        <w:numPr>
          <w:ilvl w:val="0"/>
          <w:numId w:val="40"/>
        </w:numPr>
        <w:spacing w:after="120"/>
      </w:pPr>
      <w:proofErr w:type="spellStart"/>
      <w:r w:rsidRPr="00CF0C17">
        <w:t>Corporate_Actions_Exceptions</w:t>
      </w:r>
      <w:proofErr w:type="spellEnd"/>
    </w:p>
    <w:p w14:paraId="7F401DC7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Export options</w:t>
      </w:r>
    </w:p>
    <w:p w14:paraId="59C35CEB" w14:textId="77777777" w:rsidR="00CF0C17" w:rsidRPr="00CF0C17" w:rsidRDefault="00CF0C17" w:rsidP="00CF0C17">
      <w:pPr>
        <w:numPr>
          <w:ilvl w:val="0"/>
          <w:numId w:val="41"/>
        </w:numPr>
        <w:spacing w:after="120"/>
      </w:pPr>
      <w:r w:rsidRPr="00CF0C17">
        <w:rPr>
          <w:b/>
          <w:bCs/>
        </w:rPr>
        <w:t>Power BI:</w:t>
      </w:r>
      <w:r w:rsidRPr="00CF0C17">
        <w:t xml:space="preserve"> Home → Transform Data → right-click a table → </w:t>
      </w:r>
      <w:r w:rsidRPr="00CF0C17">
        <w:rPr>
          <w:b/>
          <w:bCs/>
        </w:rPr>
        <w:t>Copy Table</w:t>
      </w:r>
      <w:r w:rsidRPr="00CF0C17">
        <w:t xml:space="preserve"> (paste to CSV</w:t>
      </w:r>
      <w:proofErr w:type="gramStart"/>
      <w:r w:rsidRPr="00CF0C17">
        <w:t>), or</w:t>
      </w:r>
      <w:proofErr w:type="gramEnd"/>
      <w:r w:rsidRPr="00CF0C17">
        <w:t xml:space="preserve"> use </w:t>
      </w:r>
      <w:r w:rsidRPr="00CF0C17">
        <w:rPr>
          <w:b/>
          <w:bCs/>
        </w:rPr>
        <w:t>DAX Studio</w:t>
      </w:r>
      <w:r w:rsidRPr="00CF0C17">
        <w:t>/</w:t>
      </w:r>
      <w:r w:rsidRPr="00CF0C17">
        <w:rPr>
          <w:b/>
          <w:bCs/>
        </w:rPr>
        <w:t>Tabular Editor</w:t>
      </w:r>
      <w:r w:rsidRPr="00CF0C17">
        <w:t xml:space="preserve"> if you prefer.</w:t>
      </w:r>
    </w:p>
    <w:p w14:paraId="36D08681" w14:textId="77777777" w:rsidR="00CF0C17" w:rsidRPr="00CF0C17" w:rsidRDefault="00CF0C17" w:rsidP="00CF0C17">
      <w:pPr>
        <w:numPr>
          <w:ilvl w:val="0"/>
          <w:numId w:val="41"/>
        </w:numPr>
        <w:spacing w:after="120"/>
      </w:pPr>
      <w:r w:rsidRPr="00CF0C17">
        <w:rPr>
          <w:b/>
          <w:bCs/>
        </w:rPr>
        <w:t>Excel Power Query:</w:t>
      </w:r>
      <w:r w:rsidRPr="00CF0C17">
        <w:t xml:space="preserve"> </w:t>
      </w:r>
      <w:r w:rsidRPr="00CF0C17">
        <w:rPr>
          <w:b/>
          <w:bCs/>
        </w:rPr>
        <w:t>Close &amp; Load To… → Table (new worksheet)</w:t>
      </w:r>
      <w:r w:rsidRPr="00CF0C17">
        <w:t xml:space="preserve"> for each staging/exceptions query, then </w:t>
      </w:r>
      <w:r w:rsidRPr="00CF0C17">
        <w:rPr>
          <w:b/>
          <w:bCs/>
        </w:rPr>
        <w:t>File → Save As → CSV</w:t>
      </w:r>
      <w:r w:rsidRPr="00CF0C17">
        <w:t xml:space="preserve"> per sheet for bulk load to SQL.</w:t>
      </w:r>
    </w:p>
    <w:p w14:paraId="78C4C240" w14:textId="77777777" w:rsidR="00CF0C17" w:rsidRPr="00CF0C17" w:rsidRDefault="00CF0C17" w:rsidP="00CF0C17">
      <w:pPr>
        <w:spacing w:after="120"/>
      </w:pPr>
      <w:r w:rsidRPr="00CF0C17">
        <w:t xml:space="preserve">Once exported, use SSMS </w:t>
      </w:r>
      <w:r w:rsidRPr="00CF0C17">
        <w:rPr>
          <w:b/>
          <w:bCs/>
        </w:rPr>
        <w:t>Import Flat File</w:t>
      </w:r>
      <w:r w:rsidRPr="00CF0C17">
        <w:t xml:space="preserve"> or BULK INSERT to load to </w:t>
      </w:r>
      <w:proofErr w:type="gramStart"/>
      <w:r w:rsidRPr="00CF0C17">
        <w:t>staging.*</w:t>
      </w:r>
      <w:proofErr w:type="gramEnd"/>
      <w:r w:rsidRPr="00CF0C17">
        <w:t xml:space="preserve"> tables.</w:t>
      </w:r>
    </w:p>
    <w:p w14:paraId="2F5D04B7" w14:textId="77777777" w:rsidR="00CF0C17" w:rsidRPr="00CF0C17" w:rsidRDefault="00CF0C17" w:rsidP="00CF0C17">
      <w:pPr>
        <w:spacing w:after="120"/>
      </w:pPr>
      <w:r w:rsidRPr="00CF0C17">
        <w:pict w14:anchorId="0B5EB254">
          <v:rect id="_x0000_i1087" style="width:0;height:1.5pt" o:hralign="center" o:hrstd="t" o:hr="t" fillcolor="#a0a0a0" stroked="f"/>
        </w:pict>
      </w:r>
    </w:p>
    <w:p w14:paraId="1E8AB6E0" w14:textId="77777777" w:rsidR="00CF0C17" w:rsidRPr="00CF0C17" w:rsidRDefault="00CF0C17" w:rsidP="00CF0C17">
      <w:pPr>
        <w:spacing w:after="120"/>
        <w:rPr>
          <w:b/>
          <w:bCs/>
        </w:rPr>
      </w:pPr>
      <w:r w:rsidRPr="00CF0C17">
        <w:rPr>
          <w:b/>
          <w:bCs/>
        </w:rPr>
        <w:t>8) Acceptance criteria (ready to move to Step 2)</w:t>
      </w:r>
    </w:p>
    <w:p w14:paraId="4A967369" w14:textId="77777777" w:rsidR="00CF0C17" w:rsidRPr="00CF0C17" w:rsidRDefault="00CF0C17" w:rsidP="00CF0C17">
      <w:pPr>
        <w:numPr>
          <w:ilvl w:val="0"/>
          <w:numId w:val="42"/>
        </w:numPr>
        <w:spacing w:after="120"/>
      </w:pPr>
      <w:proofErr w:type="spellStart"/>
      <w:r w:rsidRPr="00CF0C17">
        <w:rPr>
          <w:b/>
          <w:bCs/>
        </w:rPr>
        <w:t>Accounts_Staging</w:t>
      </w:r>
      <w:proofErr w:type="spellEnd"/>
      <w:r w:rsidRPr="00CF0C17">
        <w:t>: 0 dup PKs, all 10-digit accounts, valid ISO-like currency codes.</w:t>
      </w:r>
    </w:p>
    <w:p w14:paraId="08D65A4A" w14:textId="77777777" w:rsidR="00CF0C17" w:rsidRPr="00CF0C17" w:rsidRDefault="00CF0C17" w:rsidP="00CF0C17">
      <w:pPr>
        <w:numPr>
          <w:ilvl w:val="0"/>
          <w:numId w:val="42"/>
        </w:numPr>
        <w:spacing w:after="120"/>
      </w:pPr>
      <w:proofErr w:type="spellStart"/>
      <w:r w:rsidRPr="00CF0C17">
        <w:rPr>
          <w:b/>
          <w:bCs/>
        </w:rPr>
        <w:t>Securities_Staging</w:t>
      </w:r>
      <w:proofErr w:type="spellEnd"/>
      <w:r w:rsidRPr="00CF0C17">
        <w:t>: 0 dup PKs, all IDs present.</w:t>
      </w:r>
    </w:p>
    <w:p w14:paraId="225285E0" w14:textId="77777777" w:rsidR="00CF0C17" w:rsidRPr="00CF0C17" w:rsidRDefault="00CF0C17" w:rsidP="00CF0C17">
      <w:pPr>
        <w:numPr>
          <w:ilvl w:val="0"/>
          <w:numId w:val="42"/>
        </w:numPr>
        <w:spacing w:after="120"/>
      </w:pPr>
      <w:proofErr w:type="spellStart"/>
      <w:r w:rsidRPr="00CF0C17">
        <w:rPr>
          <w:b/>
          <w:bCs/>
        </w:rPr>
        <w:t>Transactions_Staging</w:t>
      </w:r>
      <w:proofErr w:type="spellEnd"/>
      <w:r w:rsidRPr="00CF0C17">
        <w:t xml:space="preserve">: 0 future trades; settled rows have valid settlement dates; non-negative amounts; FK-clean; unique </w:t>
      </w:r>
      <w:proofErr w:type="spellStart"/>
      <w:r w:rsidRPr="00CF0C17">
        <w:t>Transaction_ID</w:t>
      </w:r>
      <w:proofErr w:type="spellEnd"/>
      <w:r w:rsidRPr="00CF0C17">
        <w:t>.</w:t>
      </w:r>
    </w:p>
    <w:p w14:paraId="52E6B6AB" w14:textId="77777777" w:rsidR="00CF0C17" w:rsidRPr="00CF0C17" w:rsidRDefault="00CF0C17" w:rsidP="00CF0C17">
      <w:pPr>
        <w:numPr>
          <w:ilvl w:val="0"/>
          <w:numId w:val="42"/>
        </w:numPr>
        <w:spacing w:after="120"/>
      </w:pPr>
      <w:proofErr w:type="spellStart"/>
      <w:r w:rsidRPr="00CF0C17">
        <w:rPr>
          <w:b/>
          <w:bCs/>
        </w:rPr>
        <w:t>Corporate_Actions_Staging</w:t>
      </w:r>
      <w:proofErr w:type="spellEnd"/>
      <w:r w:rsidRPr="00CF0C17">
        <w:t>: FK-clean; plausible dates.</w:t>
      </w:r>
    </w:p>
    <w:p w14:paraId="11473E37" w14:textId="051A93C8" w:rsidR="00D858E0" w:rsidRDefault="00CF0C17" w:rsidP="00D858E0">
      <w:pPr>
        <w:numPr>
          <w:ilvl w:val="0"/>
          <w:numId w:val="42"/>
        </w:numPr>
        <w:spacing w:after="120"/>
      </w:pPr>
      <w:r w:rsidRPr="00CF0C17">
        <w:rPr>
          <w:b/>
          <w:bCs/>
        </w:rPr>
        <w:t>Exceptions</w:t>
      </w:r>
      <w:r w:rsidRPr="00CF0C17">
        <w:t xml:space="preserve"> tables exist with clear Reasons for RCA.</w:t>
      </w:r>
    </w:p>
    <w:p w14:paraId="1DE340FD" w14:textId="77777777" w:rsidR="00D47345" w:rsidRDefault="00D47345" w:rsidP="00D47345">
      <w:pPr>
        <w:spacing w:after="120"/>
      </w:pPr>
    </w:p>
    <w:p w14:paraId="43A1E5BB" w14:textId="2F10ABCE" w:rsidR="00D47345" w:rsidRPr="00D47345" w:rsidRDefault="00D47345" w:rsidP="00D47345">
      <w:pPr>
        <w:spacing w:after="120"/>
      </w:pPr>
      <w:r w:rsidRPr="00D47345">
        <w:t xml:space="preserve">Steps 1 &amp; 2 done, here’s exactly what to do next (copy-paste friendly). I’ll assume </w:t>
      </w:r>
      <w:r w:rsidRPr="00D47345">
        <w:rPr>
          <w:b/>
          <w:bCs/>
        </w:rPr>
        <w:t>SQL Server + SSMS</w:t>
      </w:r>
      <w:r w:rsidRPr="00D47345">
        <w:t xml:space="preserve"> and </w:t>
      </w:r>
      <w:r w:rsidRPr="00D47345">
        <w:rPr>
          <w:b/>
          <w:bCs/>
        </w:rPr>
        <w:t>Power BI Desktop</w:t>
      </w:r>
      <w:r w:rsidRPr="00D47345">
        <w:t>.</w:t>
      </w:r>
    </w:p>
    <w:p w14:paraId="34F71C76" w14:textId="77777777" w:rsidR="00D47345" w:rsidRPr="00D47345" w:rsidRDefault="00D47345" w:rsidP="00D47345">
      <w:pPr>
        <w:pStyle w:val="Heading1"/>
      </w:pPr>
      <w:r w:rsidRPr="00D47345">
        <w:t>3) Load to SQL (staging schema)</w:t>
      </w:r>
    </w:p>
    <w:p w14:paraId="070BB96E" w14:textId="77777777" w:rsidR="00D47345" w:rsidRPr="00D47345" w:rsidRDefault="00D47345" w:rsidP="00D47345">
      <w:pPr>
        <w:spacing w:after="120"/>
        <w:rPr>
          <w:b/>
          <w:bCs/>
        </w:rPr>
      </w:pPr>
      <w:r w:rsidRPr="00D47345">
        <w:rPr>
          <w:b/>
          <w:bCs/>
        </w:rPr>
        <w:t>3.1 Create DB &amp; schemas (T-SQL)</w:t>
      </w:r>
    </w:p>
    <w:p w14:paraId="01510469" w14:textId="196D6826" w:rsidR="00D47345" w:rsidRDefault="00CF006B" w:rsidP="00D47345">
      <w:pPr>
        <w:spacing w:after="120"/>
      </w:pPr>
      <w:r w:rsidRPr="00CF006B">
        <w:t xml:space="preserve">3.2 Create </w:t>
      </w:r>
      <w:r w:rsidRPr="00CF006B">
        <w:rPr>
          <w:b/>
          <w:bCs/>
        </w:rPr>
        <w:t>staging</w:t>
      </w:r>
      <w:r w:rsidRPr="00CF006B">
        <w:t xml:space="preserve"> tables (raw-after-</w:t>
      </w:r>
      <w:proofErr w:type="gramStart"/>
      <w:r w:rsidRPr="00CF006B">
        <w:t>PQ;</w:t>
      </w:r>
      <w:proofErr w:type="gramEnd"/>
      <w:r w:rsidRPr="00CF006B">
        <w:t xml:space="preserve"> no constraints)</w:t>
      </w:r>
    </w:p>
    <w:p w14:paraId="0BF9AC58" w14:textId="1B6FFCC8" w:rsidR="00CF006B" w:rsidRDefault="00CF006B" w:rsidP="00D47345">
      <w:pPr>
        <w:spacing w:after="120"/>
      </w:pPr>
      <w:r w:rsidRPr="00CF006B">
        <w:rPr>
          <w:b/>
          <w:bCs/>
        </w:rPr>
        <w:lastRenderedPageBreak/>
        <w:t>Load CSV → staging</w:t>
      </w:r>
      <w:r w:rsidRPr="00CF006B">
        <w:br/>
        <w:t xml:space="preserve">In SSMS: </w:t>
      </w:r>
      <w:r w:rsidRPr="00CF006B">
        <w:rPr>
          <w:b/>
          <w:bCs/>
        </w:rPr>
        <w:t>DB → Tasks → Import Flat File…</w:t>
      </w:r>
      <w:r w:rsidRPr="00CF006B">
        <w:t xml:space="preserve"> (use the four CSVs)</w:t>
      </w:r>
      <w:r w:rsidRPr="00CF006B">
        <w:br/>
        <w:t>Or via BULK INSERT (replace the file paths):</w:t>
      </w:r>
    </w:p>
    <w:p w14:paraId="3F7B5FFF" w14:textId="77777777" w:rsidR="00CF006B" w:rsidRDefault="00CF006B" w:rsidP="00D47345">
      <w:pPr>
        <w:spacing w:after="120"/>
      </w:pPr>
    </w:p>
    <w:p w14:paraId="38065CE0" w14:textId="77777777" w:rsidR="00CF006B" w:rsidRPr="00CF006B" w:rsidRDefault="00CF006B" w:rsidP="00CF006B">
      <w:pPr>
        <w:pStyle w:val="Heading1"/>
      </w:pPr>
      <w:r w:rsidRPr="00CF006B">
        <w:t>4) Post-ETL DQ enforcement → promote to prod (and log exceptions)</w:t>
      </w:r>
    </w:p>
    <w:p w14:paraId="6725D50A" w14:textId="77777777" w:rsidR="00CF006B" w:rsidRDefault="00CF006B" w:rsidP="00CF006B">
      <w:pPr>
        <w:spacing w:after="120"/>
        <w:rPr>
          <w:b/>
          <w:bCs/>
        </w:rPr>
      </w:pPr>
      <w:r w:rsidRPr="00CF006B">
        <w:rPr>
          <w:b/>
          <w:bCs/>
        </w:rPr>
        <w:t>4.1 Create prod tables (with constraints)</w:t>
      </w:r>
    </w:p>
    <w:p w14:paraId="3AE1A85B" w14:textId="596831CE" w:rsidR="0087002D" w:rsidRDefault="0087002D" w:rsidP="00CF006B">
      <w:pPr>
        <w:spacing w:after="120"/>
        <w:rPr>
          <w:b/>
          <w:bCs/>
        </w:rPr>
      </w:pPr>
      <w:r w:rsidRPr="0087002D">
        <w:rPr>
          <w:b/>
          <w:bCs/>
        </w:rPr>
        <w:t>4.2 Exceptions + run-log tables</w:t>
      </w:r>
    </w:p>
    <w:p w14:paraId="79077C50" w14:textId="2BE86501" w:rsidR="0087002D" w:rsidRDefault="0087002D" w:rsidP="00CF006B">
      <w:pPr>
        <w:spacing w:after="120"/>
        <w:rPr>
          <w:b/>
          <w:bCs/>
        </w:rPr>
      </w:pPr>
      <w:r w:rsidRPr="0087002D">
        <w:rPr>
          <w:b/>
          <w:bCs/>
        </w:rPr>
        <w:t>4.3 Promote Accounts (gate + exceptions)</w:t>
      </w:r>
    </w:p>
    <w:p w14:paraId="3DF403BA" w14:textId="18DDC9E9" w:rsidR="0087002D" w:rsidRDefault="0087002D" w:rsidP="00CF006B">
      <w:pPr>
        <w:spacing w:after="120"/>
        <w:rPr>
          <w:b/>
          <w:bCs/>
        </w:rPr>
      </w:pPr>
      <w:r w:rsidRPr="0087002D">
        <w:rPr>
          <w:b/>
          <w:bCs/>
        </w:rPr>
        <w:t>4.4 Promote Securities (simple)</w:t>
      </w:r>
    </w:p>
    <w:p w14:paraId="49F4CA38" w14:textId="5FEF1119" w:rsidR="0087002D" w:rsidRDefault="0087002D" w:rsidP="00CF006B">
      <w:pPr>
        <w:spacing w:after="120"/>
        <w:rPr>
          <w:b/>
          <w:bCs/>
        </w:rPr>
      </w:pPr>
      <w:r w:rsidRPr="0087002D">
        <w:rPr>
          <w:b/>
          <w:bCs/>
        </w:rPr>
        <w:t>4.5 Promote Transactions with full rule gating + exceptions</w:t>
      </w:r>
    </w:p>
    <w:p w14:paraId="05D71236" w14:textId="77777777" w:rsidR="0087002D" w:rsidRDefault="0087002D" w:rsidP="00CF006B">
      <w:pPr>
        <w:spacing w:after="120"/>
        <w:rPr>
          <w:b/>
          <w:bCs/>
        </w:rPr>
      </w:pPr>
    </w:p>
    <w:p w14:paraId="657278D8" w14:textId="77777777" w:rsidR="0087002D" w:rsidRPr="0087002D" w:rsidRDefault="0087002D" w:rsidP="0087002D">
      <w:pPr>
        <w:pStyle w:val="Heading1"/>
      </w:pPr>
      <w:r w:rsidRPr="0087002D">
        <w:t>5) Build the Power BI model (live SQL + RLS)</w:t>
      </w:r>
    </w:p>
    <w:p w14:paraId="7392DE17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5.1 Connect &amp; model</w:t>
      </w:r>
    </w:p>
    <w:p w14:paraId="645F2093" w14:textId="77777777" w:rsidR="0087002D" w:rsidRPr="0087002D" w:rsidRDefault="0087002D" w:rsidP="0087002D">
      <w:pPr>
        <w:numPr>
          <w:ilvl w:val="0"/>
          <w:numId w:val="43"/>
        </w:numPr>
        <w:spacing w:after="120"/>
        <w:rPr>
          <w:b/>
          <w:bCs/>
        </w:rPr>
      </w:pPr>
      <w:r w:rsidRPr="0087002D">
        <w:rPr>
          <w:b/>
          <w:bCs/>
        </w:rPr>
        <w:t xml:space="preserve">Get Data → SQL Server → connect to </w:t>
      </w:r>
      <w:proofErr w:type="spellStart"/>
      <w:r w:rsidRPr="0087002D">
        <w:rPr>
          <w:b/>
          <w:bCs/>
        </w:rPr>
        <w:t>CustodyDemo</w:t>
      </w:r>
      <w:proofErr w:type="spellEnd"/>
      <w:r w:rsidRPr="0087002D">
        <w:rPr>
          <w:b/>
          <w:bCs/>
        </w:rPr>
        <w:t xml:space="preserve"> → select </w:t>
      </w:r>
      <w:proofErr w:type="spellStart"/>
      <w:proofErr w:type="gramStart"/>
      <w:r w:rsidRPr="0087002D">
        <w:rPr>
          <w:b/>
          <w:bCs/>
        </w:rPr>
        <w:t>prod.Accounts</w:t>
      </w:r>
      <w:proofErr w:type="spellEnd"/>
      <w:proofErr w:type="gramEnd"/>
      <w:r w:rsidRPr="0087002D">
        <w:rPr>
          <w:b/>
          <w:bCs/>
        </w:rPr>
        <w:t xml:space="preserve">, </w:t>
      </w:r>
      <w:proofErr w:type="spellStart"/>
      <w:proofErr w:type="gramStart"/>
      <w:r w:rsidRPr="0087002D">
        <w:rPr>
          <w:b/>
          <w:bCs/>
        </w:rPr>
        <w:t>prod.Securities</w:t>
      </w:r>
      <w:proofErr w:type="spellEnd"/>
      <w:proofErr w:type="gramEnd"/>
      <w:r w:rsidRPr="0087002D">
        <w:rPr>
          <w:b/>
          <w:bCs/>
        </w:rPr>
        <w:t xml:space="preserve">, </w:t>
      </w:r>
      <w:proofErr w:type="spellStart"/>
      <w:proofErr w:type="gram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.</w:t>
      </w:r>
    </w:p>
    <w:p w14:paraId="307189EF" w14:textId="77777777" w:rsidR="0087002D" w:rsidRPr="0087002D" w:rsidRDefault="0087002D" w:rsidP="0087002D">
      <w:pPr>
        <w:numPr>
          <w:ilvl w:val="0"/>
          <w:numId w:val="43"/>
        </w:numPr>
        <w:spacing w:after="120"/>
        <w:rPr>
          <w:b/>
          <w:bCs/>
        </w:rPr>
      </w:pPr>
      <w:r w:rsidRPr="0087002D">
        <w:rPr>
          <w:b/>
          <w:bCs/>
        </w:rPr>
        <w:t>Relationships:</w:t>
      </w:r>
    </w:p>
    <w:p w14:paraId="0EC56A32" w14:textId="77777777" w:rsidR="0087002D" w:rsidRPr="0087002D" w:rsidRDefault="0087002D" w:rsidP="0087002D">
      <w:pPr>
        <w:numPr>
          <w:ilvl w:val="1"/>
          <w:numId w:val="43"/>
        </w:numPr>
        <w:spacing w:after="120"/>
        <w:rPr>
          <w:b/>
          <w:bCs/>
        </w:rPr>
      </w:pPr>
      <w:proofErr w:type="spellStart"/>
      <w:proofErr w:type="gram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[</w:t>
      </w:r>
      <w:proofErr w:type="spellStart"/>
      <w:r w:rsidRPr="0087002D">
        <w:rPr>
          <w:b/>
          <w:bCs/>
        </w:rPr>
        <w:t>Account_Number</w:t>
      </w:r>
      <w:proofErr w:type="spellEnd"/>
      <w:r w:rsidRPr="0087002D">
        <w:rPr>
          <w:b/>
          <w:bCs/>
        </w:rPr>
        <w:t xml:space="preserve">] → </w:t>
      </w:r>
      <w:proofErr w:type="spellStart"/>
      <w:proofErr w:type="gramStart"/>
      <w:r w:rsidRPr="0087002D">
        <w:rPr>
          <w:b/>
          <w:bCs/>
        </w:rPr>
        <w:t>prod.Accounts</w:t>
      </w:r>
      <w:proofErr w:type="spellEnd"/>
      <w:proofErr w:type="gramEnd"/>
      <w:r w:rsidRPr="0087002D">
        <w:rPr>
          <w:b/>
          <w:bCs/>
        </w:rPr>
        <w:t>[</w:t>
      </w:r>
      <w:proofErr w:type="spellStart"/>
      <w:r w:rsidRPr="0087002D">
        <w:rPr>
          <w:b/>
          <w:bCs/>
        </w:rPr>
        <w:t>Account_Number</w:t>
      </w:r>
      <w:proofErr w:type="spellEnd"/>
      <w:r w:rsidRPr="0087002D">
        <w:rPr>
          <w:b/>
          <w:bCs/>
        </w:rPr>
        <w:t>] (Many-to-One, single direction)</w:t>
      </w:r>
    </w:p>
    <w:p w14:paraId="4687C7DF" w14:textId="77777777" w:rsidR="0087002D" w:rsidRPr="0087002D" w:rsidRDefault="0087002D" w:rsidP="0087002D">
      <w:pPr>
        <w:numPr>
          <w:ilvl w:val="1"/>
          <w:numId w:val="43"/>
        </w:numPr>
        <w:spacing w:after="120"/>
        <w:rPr>
          <w:b/>
          <w:bCs/>
        </w:rPr>
      </w:pPr>
      <w:proofErr w:type="spellStart"/>
      <w:proofErr w:type="gram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[</w:t>
      </w:r>
      <w:proofErr w:type="spellStart"/>
      <w:r w:rsidRPr="0087002D">
        <w:rPr>
          <w:b/>
          <w:bCs/>
        </w:rPr>
        <w:t>Security_ID</w:t>
      </w:r>
      <w:proofErr w:type="spellEnd"/>
      <w:r w:rsidRPr="0087002D">
        <w:rPr>
          <w:b/>
          <w:bCs/>
        </w:rPr>
        <w:t xml:space="preserve">] → </w:t>
      </w:r>
      <w:proofErr w:type="spellStart"/>
      <w:proofErr w:type="gramStart"/>
      <w:r w:rsidRPr="0087002D">
        <w:rPr>
          <w:b/>
          <w:bCs/>
        </w:rPr>
        <w:t>prod.Securities</w:t>
      </w:r>
      <w:proofErr w:type="spellEnd"/>
      <w:proofErr w:type="gramEnd"/>
      <w:r w:rsidRPr="0087002D">
        <w:rPr>
          <w:b/>
          <w:bCs/>
        </w:rPr>
        <w:t>[</w:t>
      </w:r>
      <w:proofErr w:type="spellStart"/>
      <w:r w:rsidRPr="0087002D">
        <w:rPr>
          <w:b/>
          <w:bCs/>
        </w:rPr>
        <w:t>Security_ID</w:t>
      </w:r>
      <w:proofErr w:type="spellEnd"/>
      <w:r w:rsidRPr="0087002D">
        <w:rPr>
          <w:b/>
          <w:bCs/>
        </w:rPr>
        <w:t>] (Many-to-One)</w:t>
      </w:r>
    </w:p>
    <w:p w14:paraId="620B8955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5.2 Core KPIs (DAX)</w:t>
      </w:r>
    </w:p>
    <w:p w14:paraId="6FA05B1E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Total </w:t>
      </w:r>
      <w:proofErr w:type="gramStart"/>
      <w:r w:rsidRPr="0087002D">
        <w:rPr>
          <w:b/>
          <w:bCs/>
        </w:rPr>
        <w:t>AUC :</w:t>
      </w:r>
      <w:proofErr w:type="gramEnd"/>
      <w:r w:rsidRPr="0087002D">
        <w:rPr>
          <w:b/>
          <w:bCs/>
        </w:rPr>
        <w:t>=</w:t>
      </w:r>
    </w:p>
    <w:p w14:paraId="75D4748C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SUM </w:t>
      </w:r>
      <w:proofErr w:type="gramStart"/>
      <w:r w:rsidRPr="0087002D">
        <w:rPr>
          <w:b/>
          <w:bCs/>
        </w:rPr>
        <w:t>( '</w:t>
      </w:r>
      <w:proofErr w:type="spell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'[</w:t>
      </w:r>
      <w:proofErr w:type="spellStart"/>
      <w:r w:rsidRPr="0087002D">
        <w:rPr>
          <w:b/>
          <w:bCs/>
        </w:rPr>
        <w:t>Trade_Amount</w:t>
      </w:r>
      <w:proofErr w:type="spellEnd"/>
      <w:proofErr w:type="gramStart"/>
      <w:r w:rsidRPr="0087002D">
        <w:rPr>
          <w:b/>
          <w:bCs/>
        </w:rPr>
        <w:t>] )</w:t>
      </w:r>
      <w:proofErr w:type="gramEnd"/>
    </w:p>
    <w:p w14:paraId="7288195D" w14:textId="77777777" w:rsidR="0087002D" w:rsidRPr="0087002D" w:rsidRDefault="0087002D" w:rsidP="0087002D">
      <w:pPr>
        <w:spacing w:after="120"/>
        <w:rPr>
          <w:b/>
          <w:bCs/>
        </w:rPr>
      </w:pPr>
    </w:p>
    <w:p w14:paraId="6A420463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Failed Trade </w:t>
      </w:r>
      <w:proofErr w:type="gramStart"/>
      <w:r w:rsidRPr="0087002D">
        <w:rPr>
          <w:b/>
          <w:bCs/>
        </w:rPr>
        <w:t>% :</w:t>
      </w:r>
      <w:proofErr w:type="gramEnd"/>
      <w:r w:rsidRPr="0087002D">
        <w:rPr>
          <w:b/>
          <w:bCs/>
        </w:rPr>
        <w:t>=</w:t>
      </w:r>
    </w:p>
    <w:p w14:paraId="01AF30B2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DIVIDE (</w:t>
      </w:r>
    </w:p>
    <w:p w14:paraId="38EBD144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CALCULATE </w:t>
      </w:r>
      <w:proofErr w:type="gramStart"/>
      <w:r w:rsidRPr="0087002D">
        <w:rPr>
          <w:b/>
          <w:bCs/>
        </w:rPr>
        <w:t>( COUNTROWS</w:t>
      </w:r>
      <w:proofErr w:type="gramEnd"/>
      <w:r w:rsidRPr="0087002D">
        <w:rPr>
          <w:b/>
          <w:bCs/>
        </w:rPr>
        <w:t>('</w:t>
      </w:r>
      <w:proofErr w:type="spellStart"/>
      <w:proofErr w:type="gram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'), '</w:t>
      </w:r>
      <w:proofErr w:type="spellStart"/>
      <w:proofErr w:type="gram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'[Status] = "Failed</w:t>
      </w:r>
      <w:proofErr w:type="gramStart"/>
      <w:r w:rsidRPr="0087002D">
        <w:rPr>
          <w:b/>
          <w:bCs/>
        </w:rPr>
        <w:t>" )</w:t>
      </w:r>
      <w:proofErr w:type="gramEnd"/>
      <w:r w:rsidRPr="0087002D">
        <w:rPr>
          <w:b/>
          <w:bCs/>
        </w:rPr>
        <w:t>,</w:t>
      </w:r>
    </w:p>
    <w:p w14:paraId="49C7E4D0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COUNTROWS('</w:t>
      </w:r>
      <w:proofErr w:type="spellStart"/>
      <w:proofErr w:type="gram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')</w:t>
      </w:r>
    </w:p>
    <w:p w14:paraId="14A1D881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)</w:t>
      </w:r>
    </w:p>
    <w:p w14:paraId="1FFB97A5" w14:textId="77777777" w:rsidR="0087002D" w:rsidRPr="0087002D" w:rsidRDefault="0087002D" w:rsidP="0087002D">
      <w:pPr>
        <w:spacing w:after="120"/>
        <w:rPr>
          <w:b/>
          <w:bCs/>
        </w:rPr>
      </w:pPr>
    </w:p>
    <w:p w14:paraId="11F5530F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lastRenderedPageBreak/>
        <w:t xml:space="preserve">Avg Settlement </w:t>
      </w:r>
      <w:proofErr w:type="gramStart"/>
      <w:r w:rsidRPr="0087002D">
        <w:rPr>
          <w:b/>
          <w:bCs/>
        </w:rPr>
        <w:t>Days :</w:t>
      </w:r>
      <w:proofErr w:type="gramEnd"/>
      <w:r w:rsidRPr="0087002D">
        <w:rPr>
          <w:b/>
          <w:bCs/>
        </w:rPr>
        <w:t>=</w:t>
      </w:r>
    </w:p>
    <w:p w14:paraId="0B80302F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AVERAGEX (</w:t>
      </w:r>
    </w:p>
    <w:p w14:paraId="4FC5245C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FILTER </w:t>
      </w:r>
      <w:proofErr w:type="gramStart"/>
      <w:r w:rsidRPr="0087002D">
        <w:rPr>
          <w:b/>
          <w:bCs/>
        </w:rPr>
        <w:t>( '</w:t>
      </w:r>
      <w:proofErr w:type="spell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', NOT ISBLANK('</w:t>
      </w:r>
      <w:proofErr w:type="spellStart"/>
      <w:proofErr w:type="gram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'[Settlement_Date]</w:t>
      </w:r>
      <w:proofErr w:type="gramStart"/>
      <w:r w:rsidRPr="0087002D">
        <w:rPr>
          <w:b/>
          <w:bCs/>
        </w:rPr>
        <w:t>) )</w:t>
      </w:r>
      <w:proofErr w:type="gramEnd"/>
      <w:r w:rsidRPr="0087002D">
        <w:rPr>
          <w:b/>
          <w:bCs/>
        </w:rPr>
        <w:t>,</w:t>
      </w:r>
    </w:p>
    <w:p w14:paraId="5910BA7B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DATEDIFF </w:t>
      </w:r>
      <w:proofErr w:type="gramStart"/>
      <w:r w:rsidRPr="0087002D">
        <w:rPr>
          <w:b/>
          <w:bCs/>
        </w:rPr>
        <w:t>( '</w:t>
      </w:r>
      <w:proofErr w:type="spell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>'[</w:t>
      </w:r>
      <w:proofErr w:type="spellStart"/>
      <w:r w:rsidRPr="0087002D">
        <w:rPr>
          <w:b/>
          <w:bCs/>
        </w:rPr>
        <w:t>Trade_Date</w:t>
      </w:r>
      <w:proofErr w:type="spellEnd"/>
      <w:r w:rsidRPr="0087002D">
        <w:rPr>
          <w:b/>
          <w:bCs/>
        </w:rPr>
        <w:t>], '</w:t>
      </w:r>
      <w:proofErr w:type="spellStart"/>
      <w:proofErr w:type="gramStart"/>
      <w:r w:rsidRPr="0087002D">
        <w:rPr>
          <w:b/>
          <w:bCs/>
        </w:rPr>
        <w:t>prod.Transactions</w:t>
      </w:r>
      <w:proofErr w:type="spellEnd"/>
      <w:proofErr w:type="gramEnd"/>
      <w:r w:rsidRPr="0087002D">
        <w:rPr>
          <w:b/>
          <w:bCs/>
        </w:rPr>
        <w:t xml:space="preserve">'[Settlement_Date], </w:t>
      </w:r>
      <w:proofErr w:type="gramStart"/>
      <w:r w:rsidRPr="0087002D">
        <w:rPr>
          <w:b/>
          <w:bCs/>
        </w:rPr>
        <w:t>DAY )</w:t>
      </w:r>
      <w:proofErr w:type="gramEnd"/>
    </w:p>
    <w:p w14:paraId="71CEF173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)</w:t>
      </w:r>
    </w:p>
    <w:p w14:paraId="2B11B0C8" w14:textId="77777777" w:rsidR="0087002D" w:rsidRPr="0087002D" w:rsidRDefault="0087002D" w:rsidP="0087002D">
      <w:pPr>
        <w:spacing w:after="120"/>
        <w:rPr>
          <w:b/>
          <w:bCs/>
        </w:rPr>
      </w:pPr>
    </w:p>
    <w:p w14:paraId="60B7A0A0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>DQ Score (clean rows only</w:t>
      </w:r>
      <w:proofErr w:type="gramStart"/>
      <w:r w:rsidRPr="0087002D">
        <w:rPr>
          <w:b/>
          <w:bCs/>
        </w:rPr>
        <w:t>) :</w:t>
      </w:r>
      <w:proofErr w:type="gramEnd"/>
      <w:r w:rsidRPr="0087002D">
        <w:rPr>
          <w:b/>
          <w:bCs/>
        </w:rPr>
        <w:t>=</w:t>
      </w:r>
    </w:p>
    <w:p w14:paraId="7F9A0E43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VAR </w:t>
      </w:r>
      <w:proofErr w:type="spellStart"/>
      <w:r w:rsidRPr="0087002D">
        <w:rPr>
          <w:b/>
          <w:bCs/>
        </w:rPr>
        <w:t>CleanRows</w:t>
      </w:r>
      <w:proofErr w:type="spellEnd"/>
      <w:r w:rsidRPr="0087002D">
        <w:rPr>
          <w:b/>
          <w:bCs/>
        </w:rPr>
        <w:t xml:space="preserve"> =</w:t>
      </w:r>
    </w:p>
    <w:p w14:paraId="54220F02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  COUNTROWS </w:t>
      </w:r>
      <w:proofErr w:type="gramStart"/>
      <w:r w:rsidRPr="0087002D">
        <w:rPr>
          <w:b/>
          <w:bCs/>
        </w:rPr>
        <w:t>( '</w:t>
      </w:r>
      <w:proofErr w:type="spellStart"/>
      <w:r w:rsidRPr="0087002D">
        <w:rPr>
          <w:b/>
          <w:bCs/>
        </w:rPr>
        <w:t>prod.Transactions</w:t>
      </w:r>
      <w:proofErr w:type="spellEnd"/>
      <w:r w:rsidRPr="0087002D">
        <w:rPr>
          <w:b/>
          <w:bCs/>
        </w:rPr>
        <w:t>' )</w:t>
      </w:r>
      <w:proofErr w:type="gramEnd"/>
    </w:p>
    <w:p w14:paraId="39A6A481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VAR </w:t>
      </w:r>
      <w:proofErr w:type="spellStart"/>
      <w:r w:rsidRPr="0087002D">
        <w:rPr>
          <w:b/>
          <w:bCs/>
        </w:rPr>
        <w:t>AllRows</w:t>
      </w:r>
      <w:proofErr w:type="spellEnd"/>
      <w:r w:rsidRPr="0087002D">
        <w:rPr>
          <w:b/>
          <w:bCs/>
        </w:rPr>
        <w:t xml:space="preserve"> =</w:t>
      </w:r>
    </w:p>
    <w:p w14:paraId="4901CE77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    CALCULATE </w:t>
      </w:r>
      <w:proofErr w:type="gramStart"/>
      <w:r w:rsidRPr="0087002D">
        <w:rPr>
          <w:b/>
          <w:bCs/>
        </w:rPr>
        <w:t>( COUNTROWS</w:t>
      </w:r>
      <w:proofErr w:type="gramEnd"/>
      <w:r w:rsidRPr="0087002D">
        <w:rPr>
          <w:b/>
          <w:bCs/>
        </w:rPr>
        <w:t xml:space="preserve"> </w:t>
      </w:r>
      <w:proofErr w:type="gramStart"/>
      <w:r w:rsidRPr="0087002D">
        <w:rPr>
          <w:b/>
          <w:bCs/>
        </w:rPr>
        <w:t>( '</w:t>
      </w:r>
      <w:proofErr w:type="spellStart"/>
      <w:r w:rsidRPr="0087002D">
        <w:rPr>
          <w:b/>
          <w:bCs/>
        </w:rPr>
        <w:t>prod.Transactions</w:t>
      </w:r>
      <w:proofErr w:type="spellEnd"/>
      <w:r w:rsidRPr="0087002D">
        <w:rPr>
          <w:b/>
          <w:bCs/>
        </w:rPr>
        <w:t>' )</w:t>
      </w:r>
      <w:proofErr w:type="gramEnd"/>
      <w:r w:rsidRPr="0087002D">
        <w:rPr>
          <w:b/>
          <w:bCs/>
        </w:rPr>
        <w:t xml:space="preserve">, ALL </w:t>
      </w:r>
      <w:proofErr w:type="gramStart"/>
      <w:r w:rsidRPr="0087002D">
        <w:rPr>
          <w:b/>
          <w:bCs/>
        </w:rPr>
        <w:t>( '</w:t>
      </w:r>
      <w:proofErr w:type="spellStart"/>
      <w:r w:rsidRPr="0087002D">
        <w:rPr>
          <w:b/>
          <w:bCs/>
        </w:rPr>
        <w:t>prod.Transactions</w:t>
      </w:r>
      <w:proofErr w:type="spellEnd"/>
      <w:r w:rsidRPr="0087002D">
        <w:rPr>
          <w:b/>
          <w:bCs/>
        </w:rPr>
        <w:t>' )</w:t>
      </w:r>
      <w:proofErr w:type="gramEnd"/>
      <w:r w:rsidRPr="0087002D">
        <w:rPr>
          <w:b/>
          <w:bCs/>
        </w:rPr>
        <w:t xml:space="preserve"> )</w:t>
      </w:r>
    </w:p>
    <w:p w14:paraId="655A90C2" w14:textId="77777777" w:rsidR="0087002D" w:rsidRPr="0087002D" w:rsidRDefault="0087002D" w:rsidP="0087002D">
      <w:pPr>
        <w:spacing w:after="120"/>
        <w:rPr>
          <w:b/>
          <w:bCs/>
        </w:rPr>
      </w:pPr>
      <w:r w:rsidRPr="0087002D">
        <w:rPr>
          <w:b/>
          <w:bCs/>
        </w:rPr>
        <w:t xml:space="preserve">RETURN DIVIDE </w:t>
      </w:r>
      <w:proofErr w:type="gramStart"/>
      <w:r w:rsidRPr="0087002D">
        <w:rPr>
          <w:b/>
          <w:bCs/>
        </w:rPr>
        <w:t xml:space="preserve">( </w:t>
      </w:r>
      <w:proofErr w:type="spellStart"/>
      <w:r w:rsidRPr="0087002D">
        <w:rPr>
          <w:b/>
          <w:bCs/>
        </w:rPr>
        <w:t>CleanRows</w:t>
      </w:r>
      <w:proofErr w:type="spellEnd"/>
      <w:proofErr w:type="gramEnd"/>
      <w:r w:rsidRPr="0087002D">
        <w:rPr>
          <w:b/>
          <w:bCs/>
        </w:rPr>
        <w:t xml:space="preserve">, </w:t>
      </w:r>
      <w:proofErr w:type="spellStart"/>
      <w:proofErr w:type="gramStart"/>
      <w:r w:rsidRPr="0087002D">
        <w:rPr>
          <w:b/>
          <w:bCs/>
        </w:rPr>
        <w:t>AllRows</w:t>
      </w:r>
      <w:proofErr w:type="spellEnd"/>
      <w:r w:rsidRPr="0087002D">
        <w:rPr>
          <w:b/>
          <w:bCs/>
        </w:rPr>
        <w:t xml:space="preserve"> )</w:t>
      </w:r>
      <w:proofErr w:type="gramEnd"/>
    </w:p>
    <w:p w14:paraId="69B25609" w14:textId="77777777" w:rsidR="0087002D" w:rsidRPr="00CF006B" w:rsidRDefault="0087002D" w:rsidP="00CF006B">
      <w:pPr>
        <w:spacing w:after="120"/>
        <w:rPr>
          <w:b/>
          <w:bCs/>
        </w:rPr>
      </w:pPr>
    </w:p>
    <w:p w14:paraId="5EE722AC" w14:textId="09F25E68" w:rsidR="00CF006B" w:rsidRDefault="00050502" w:rsidP="00050502">
      <w:pPr>
        <w:pStyle w:val="Heading1"/>
      </w:pPr>
      <w:r w:rsidRPr="00050502">
        <w:t>6) Lineage documentation (</w:t>
      </w:r>
      <w:r>
        <w:t>Business Level, Technical Level, A</w:t>
      </w:r>
      <w:r w:rsidRPr="00050502">
        <w:t>ttribute level)</w:t>
      </w:r>
    </w:p>
    <w:sectPr w:rsidR="00CF00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694A95"/>
    <w:multiLevelType w:val="multilevel"/>
    <w:tmpl w:val="DA10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70170"/>
    <w:multiLevelType w:val="multilevel"/>
    <w:tmpl w:val="B338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0606B"/>
    <w:multiLevelType w:val="multilevel"/>
    <w:tmpl w:val="533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04602"/>
    <w:multiLevelType w:val="multilevel"/>
    <w:tmpl w:val="E302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A0F8C"/>
    <w:multiLevelType w:val="multilevel"/>
    <w:tmpl w:val="62DE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A80E5E"/>
    <w:multiLevelType w:val="multilevel"/>
    <w:tmpl w:val="AB58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54A79"/>
    <w:multiLevelType w:val="multilevel"/>
    <w:tmpl w:val="99BE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691766"/>
    <w:multiLevelType w:val="multilevel"/>
    <w:tmpl w:val="94E8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533A0"/>
    <w:multiLevelType w:val="multilevel"/>
    <w:tmpl w:val="81A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B392C"/>
    <w:multiLevelType w:val="multilevel"/>
    <w:tmpl w:val="FDC2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340EC4"/>
    <w:multiLevelType w:val="multilevel"/>
    <w:tmpl w:val="44D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A231F"/>
    <w:multiLevelType w:val="multilevel"/>
    <w:tmpl w:val="221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F61263"/>
    <w:multiLevelType w:val="multilevel"/>
    <w:tmpl w:val="0A5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1746C"/>
    <w:multiLevelType w:val="multilevel"/>
    <w:tmpl w:val="543C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A5C25"/>
    <w:multiLevelType w:val="multilevel"/>
    <w:tmpl w:val="61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F1F8E"/>
    <w:multiLevelType w:val="multilevel"/>
    <w:tmpl w:val="A0A0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572C24"/>
    <w:multiLevelType w:val="multilevel"/>
    <w:tmpl w:val="5812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BB4426"/>
    <w:multiLevelType w:val="multilevel"/>
    <w:tmpl w:val="4F84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881529"/>
    <w:multiLevelType w:val="multilevel"/>
    <w:tmpl w:val="EDAE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D75862"/>
    <w:multiLevelType w:val="multilevel"/>
    <w:tmpl w:val="CF36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06EBF"/>
    <w:multiLevelType w:val="multilevel"/>
    <w:tmpl w:val="ACC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825829"/>
    <w:multiLevelType w:val="multilevel"/>
    <w:tmpl w:val="C5A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E7EB7"/>
    <w:multiLevelType w:val="multilevel"/>
    <w:tmpl w:val="F2B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12BB1"/>
    <w:multiLevelType w:val="multilevel"/>
    <w:tmpl w:val="C9E2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7420C2"/>
    <w:multiLevelType w:val="multilevel"/>
    <w:tmpl w:val="E686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54C0A"/>
    <w:multiLevelType w:val="multilevel"/>
    <w:tmpl w:val="B012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972CC3"/>
    <w:multiLevelType w:val="multilevel"/>
    <w:tmpl w:val="F0A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902BB"/>
    <w:multiLevelType w:val="multilevel"/>
    <w:tmpl w:val="F504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85A3A"/>
    <w:multiLevelType w:val="multilevel"/>
    <w:tmpl w:val="75EE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924998"/>
    <w:multiLevelType w:val="hybridMultilevel"/>
    <w:tmpl w:val="530C5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A6A6F"/>
    <w:multiLevelType w:val="multilevel"/>
    <w:tmpl w:val="00B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746F9"/>
    <w:multiLevelType w:val="multilevel"/>
    <w:tmpl w:val="1764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B826D1"/>
    <w:multiLevelType w:val="multilevel"/>
    <w:tmpl w:val="95C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B6CA1"/>
    <w:multiLevelType w:val="multilevel"/>
    <w:tmpl w:val="501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007334">
    <w:abstractNumId w:val="8"/>
  </w:num>
  <w:num w:numId="2" w16cid:durableId="73210546">
    <w:abstractNumId w:val="6"/>
  </w:num>
  <w:num w:numId="3" w16cid:durableId="1824924571">
    <w:abstractNumId w:val="5"/>
  </w:num>
  <w:num w:numId="4" w16cid:durableId="430861556">
    <w:abstractNumId w:val="4"/>
  </w:num>
  <w:num w:numId="5" w16cid:durableId="2059469127">
    <w:abstractNumId w:val="7"/>
  </w:num>
  <w:num w:numId="6" w16cid:durableId="1882936859">
    <w:abstractNumId w:val="3"/>
  </w:num>
  <w:num w:numId="7" w16cid:durableId="1552689610">
    <w:abstractNumId w:val="2"/>
  </w:num>
  <w:num w:numId="8" w16cid:durableId="109513124">
    <w:abstractNumId w:val="1"/>
  </w:num>
  <w:num w:numId="9" w16cid:durableId="1380477107">
    <w:abstractNumId w:val="0"/>
  </w:num>
  <w:num w:numId="10" w16cid:durableId="1243567951">
    <w:abstractNumId w:val="38"/>
  </w:num>
  <w:num w:numId="11" w16cid:durableId="862863013">
    <w:abstractNumId w:val="24"/>
  </w:num>
  <w:num w:numId="12" w16cid:durableId="855735238">
    <w:abstractNumId w:val="10"/>
  </w:num>
  <w:num w:numId="13" w16cid:durableId="1159076845">
    <w:abstractNumId w:val="23"/>
  </w:num>
  <w:num w:numId="14" w16cid:durableId="1728996047">
    <w:abstractNumId w:val="11"/>
  </w:num>
  <w:num w:numId="15" w16cid:durableId="1917543847">
    <w:abstractNumId w:val="34"/>
  </w:num>
  <w:num w:numId="16" w16cid:durableId="1781605247">
    <w:abstractNumId w:val="40"/>
  </w:num>
  <w:num w:numId="17" w16cid:durableId="1437141565">
    <w:abstractNumId w:val="39"/>
  </w:num>
  <w:num w:numId="18" w16cid:durableId="1712924998">
    <w:abstractNumId w:val="9"/>
  </w:num>
  <w:num w:numId="19" w16cid:durableId="27340227">
    <w:abstractNumId w:val="17"/>
  </w:num>
  <w:num w:numId="20" w16cid:durableId="1011563414">
    <w:abstractNumId w:val="37"/>
  </w:num>
  <w:num w:numId="21" w16cid:durableId="1881168448">
    <w:abstractNumId w:val="25"/>
  </w:num>
  <w:num w:numId="22" w16cid:durableId="1046560975">
    <w:abstractNumId w:val="12"/>
  </w:num>
  <w:num w:numId="23" w16cid:durableId="1128626928">
    <w:abstractNumId w:val="14"/>
  </w:num>
  <w:num w:numId="24" w16cid:durableId="1086456653">
    <w:abstractNumId w:val="16"/>
  </w:num>
  <w:num w:numId="25" w16cid:durableId="970011568">
    <w:abstractNumId w:val="33"/>
  </w:num>
  <w:num w:numId="26" w16cid:durableId="1553150183">
    <w:abstractNumId w:val="19"/>
  </w:num>
  <w:num w:numId="27" w16cid:durableId="1097360950">
    <w:abstractNumId w:val="28"/>
  </w:num>
  <w:num w:numId="28" w16cid:durableId="1203521254">
    <w:abstractNumId w:val="42"/>
  </w:num>
  <w:num w:numId="29" w16cid:durableId="571240587">
    <w:abstractNumId w:val="21"/>
  </w:num>
  <w:num w:numId="30" w16cid:durableId="487600598">
    <w:abstractNumId w:val="30"/>
  </w:num>
  <w:num w:numId="31" w16cid:durableId="795758570">
    <w:abstractNumId w:val="20"/>
  </w:num>
  <w:num w:numId="32" w16cid:durableId="2016875802">
    <w:abstractNumId w:val="13"/>
  </w:num>
  <w:num w:numId="33" w16cid:durableId="929198288">
    <w:abstractNumId w:val="27"/>
  </w:num>
  <w:num w:numId="34" w16cid:durableId="200947325">
    <w:abstractNumId w:val="22"/>
  </w:num>
  <w:num w:numId="35" w16cid:durableId="1394692480">
    <w:abstractNumId w:val="18"/>
  </w:num>
  <w:num w:numId="36" w16cid:durableId="1459297870">
    <w:abstractNumId w:val="35"/>
  </w:num>
  <w:num w:numId="37" w16cid:durableId="1909415253">
    <w:abstractNumId w:val="32"/>
  </w:num>
  <w:num w:numId="38" w16cid:durableId="211888634">
    <w:abstractNumId w:val="26"/>
  </w:num>
  <w:num w:numId="39" w16cid:durableId="1680692334">
    <w:abstractNumId w:val="15"/>
  </w:num>
  <w:num w:numId="40" w16cid:durableId="2104448905">
    <w:abstractNumId w:val="29"/>
  </w:num>
  <w:num w:numId="41" w16cid:durableId="848639842">
    <w:abstractNumId w:val="41"/>
  </w:num>
  <w:num w:numId="42" w16cid:durableId="284042507">
    <w:abstractNumId w:val="36"/>
  </w:num>
  <w:num w:numId="43" w16cid:durableId="120628667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502"/>
    <w:rsid w:val="0006063C"/>
    <w:rsid w:val="00111581"/>
    <w:rsid w:val="0015074B"/>
    <w:rsid w:val="00260EBE"/>
    <w:rsid w:val="0029639D"/>
    <w:rsid w:val="00326F90"/>
    <w:rsid w:val="0036171C"/>
    <w:rsid w:val="0048173D"/>
    <w:rsid w:val="0056334C"/>
    <w:rsid w:val="005823FF"/>
    <w:rsid w:val="00720069"/>
    <w:rsid w:val="0087002D"/>
    <w:rsid w:val="008B3A28"/>
    <w:rsid w:val="00A026A6"/>
    <w:rsid w:val="00AA1D8D"/>
    <w:rsid w:val="00AF6EE1"/>
    <w:rsid w:val="00B47730"/>
    <w:rsid w:val="00BA09C9"/>
    <w:rsid w:val="00CB0664"/>
    <w:rsid w:val="00CF006B"/>
    <w:rsid w:val="00CF0C17"/>
    <w:rsid w:val="00CF5D06"/>
    <w:rsid w:val="00D364BC"/>
    <w:rsid w:val="00D47345"/>
    <w:rsid w:val="00D85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71E30"/>
  <w14:defaultImageDpi w14:val="300"/>
  <w15:docId w15:val="{ED21D406-9DFD-4C6D-8AC2-18B32976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14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Joushna</cp:lastModifiedBy>
  <cp:revision>17</cp:revision>
  <dcterms:created xsi:type="dcterms:W3CDTF">2013-12-23T23:15:00Z</dcterms:created>
  <dcterms:modified xsi:type="dcterms:W3CDTF">2025-09-16T18:37:00Z</dcterms:modified>
  <cp:category/>
</cp:coreProperties>
</file>